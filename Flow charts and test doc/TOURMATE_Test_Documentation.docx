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DA59" w14:textId="77777777" w:rsidR="00483C86" w:rsidRPr="00194E70" w:rsidRDefault="00483C86" w:rsidP="00483C86">
      <w:pPr>
        <w:pStyle w:val="Title"/>
        <w:jc w:val="center"/>
        <w:rPr>
          <w:rFonts w:ascii="Times New Roman" w:hAnsi="Times New Roman" w:cs="Times New Roman"/>
          <w:color w:val="auto"/>
        </w:rPr>
      </w:pPr>
    </w:p>
    <w:p w14:paraId="1442B3D3" w14:textId="77777777" w:rsidR="00483C86" w:rsidRPr="00194E70" w:rsidRDefault="00483C86" w:rsidP="00483C86">
      <w:pPr>
        <w:pStyle w:val="Title"/>
        <w:jc w:val="center"/>
        <w:rPr>
          <w:rFonts w:ascii="Times New Roman" w:hAnsi="Times New Roman" w:cs="Times New Roman"/>
          <w:color w:val="auto"/>
        </w:rPr>
      </w:pPr>
    </w:p>
    <w:p w14:paraId="44415D1D" w14:textId="77777777" w:rsidR="00483C86" w:rsidRPr="00194E70" w:rsidRDefault="00483C86" w:rsidP="00483C86">
      <w:pPr>
        <w:pStyle w:val="Title"/>
        <w:jc w:val="center"/>
        <w:rPr>
          <w:rFonts w:ascii="Times New Roman" w:hAnsi="Times New Roman" w:cs="Times New Roman"/>
          <w:color w:val="auto"/>
        </w:rPr>
      </w:pPr>
    </w:p>
    <w:p w14:paraId="3A5F7C6F" w14:textId="77777777" w:rsidR="00483C86" w:rsidRPr="00194E70" w:rsidRDefault="00483C86" w:rsidP="00483C86">
      <w:pPr>
        <w:pStyle w:val="Title"/>
        <w:jc w:val="center"/>
        <w:rPr>
          <w:rFonts w:ascii="Times New Roman" w:hAnsi="Times New Roman" w:cs="Times New Roman"/>
          <w:color w:val="auto"/>
        </w:rPr>
      </w:pPr>
    </w:p>
    <w:p w14:paraId="2D2B5FA1" w14:textId="77777777" w:rsidR="00483C86" w:rsidRPr="00194E70" w:rsidRDefault="00483C86" w:rsidP="00483C86">
      <w:pPr>
        <w:pStyle w:val="Title"/>
        <w:jc w:val="center"/>
        <w:rPr>
          <w:rFonts w:ascii="Times New Roman" w:hAnsi="Times New Roman" w:cs="Times New Roman"/>
          <w:color w:val="auto"/>
        </w:rPr>
      </w:pPr>
    </w:p>
    <w:p w14:paraId="4F736C9B" w14:textId="77777777" w:rsidR="00483C86" w:rsidRPr="00194E70" w:rsidRDefault="00483C86" w:rsidP="00483C86">
      <w:pPr>
        <w:pStyle w:val="Title"/>
        <w:jc w:val="center"/>
        <w:rPr>
          <w:rFonts w:ascii="Times New Roman" w:hAnsi="Times New Roman" w:cs="Times New Roman"/>
          <w:color w:val="auto"/>
        </w:rPr>
      </w:pPr>
    </w:p>
    <w:p w14:paraId="7D28A2FE" w14:textId="77777777" w:rsidR="00483C86" w:rsidRPr="00194E70" w:rsidRDefault="00483C86" w:rsidP="00483C86">
      <w:pPr>
        <w:pStyle w:val="Title"/>
        <w:jc w:val="center"/>
        <w:rPr>
          <w:rFonts w:ascii="Times New Roman" w:hAnsi="Times New Roman" w:cs="Times New Roman"/>
          <w:color w:val="auto"/>
        </w:rPr>
      </w:pPr>
    </w:p>
    <w:p w14:paraId="32DAE416" w14:textId="77777777" w:rsidR="00483C86" w:rsidRPr="00194E70" w:rsidRDefault="00483C86" w:rsidP="00483C86">
      <w:pPr>
        <w:pStyle w:val="Title"/>
        <w:jc w:val="center"/>
        <w:rPr>
          <w:rFonts w:ascii="Times New Roman" w:hAnsi="Times New Roman" w:cs="Times New Roman"/>
          <w:color w:val="auto"/>
        </w:rPr>
      </w:pPr>
    </w:p>
    <w:p w14:paraId="78BF1D4D" w14:textId="77777777" w:rsidR="00483C86" w:rsidRPr="00194E70" w:rsidRDefault="00483C86" w:rsidP="00483C86">
      <w:pPr>
        <w:pStyle w:val="Title"/>
        <w:jc w:val="center"/>
        <w:rPr>
          <w:rFonts w:ascii="Times New Roman" w:hAnsi="Times New Roman" w:cs="Times New Roman"/>
          <w:color w:val="auto"/>
        </w:rPr>
      </w:pPr>
    </w:p>
    <w:p w14:paraId="1061297E" w14:textId="56D3F9A0" w:rsidR="00DA4D6E" w:rsidRPr="00194E70" w:rsidRDefault="00000000" w:rsidP="00483C86">
      <w:pPr>
        <w:pStyle w:val="Title"/>
        <w:jc w:val="center"/>
        <w:rPr>
          <w:rFonts w:ascii="Times New Roman" w:hAnsi="Times New Roman" w:cs="Times New Roman"/>
          <w:color w:val="auto"/>
        </w:rPr>
      </w:pPr>
      <w:r w:rsidRPr="00194E70">
        <w:rPr>
          <w:rFonts w:ascii="Times New Roman" w:hAnsi="Times New Roman" w:cs="Times New Roman"/>
          <w:color w:val="auto"/>
        </w:rPr>
        <w:t>TOUR MATE Vehicle Management System - Test Documentation</w:t>
      </w:r>
    </w:p>
    <w:p w14:paraId="3698726F" w14:textId="7AA6072E" w:rsidR="00DA4D6E" w:rsidRPr="00194E70" w:rsidRDefault="00DA4D6E" w:rsidP="00483C86">
      <w:pPr>
        <w:pStyle w:val="ListBullet"/>
        <w:numPr>
          <w:ilvl w:val="0"/>
          <w:numId w:val="0"/>
        </w:numPr>
        <w:ind w:left="360"/>
        <w:rPr>
          <w:rFonts w:ascii="Times New Roman" w:hAnsi="Times New Roman" w:cs="Times New Roman"/>
        </w:rPr>
      </w:pPr>
    </w:p>
    <w:p w14:paraId="1949C21F" w14:textId="77777777" w:rsidR="00483C86" w:rsidRPr="00194E70" w:rsidRDefault="00483C86" w:rsidP="00483C86">
      <w:pPr>
        <w:pStyle w:val="ListBullet"/>
        <w:numPr>
          <w:ilvl w:val="0"/>
          <w:numId w:val="0"/>
        </w:numPr>
        <w:ind w:left="360"/>
        <w:rPr>
          <w:rFonts w:ascii="Times New Roman" w:hAnsi="Times New Roman" w:cs="Times New Roman"/>
        </w:rPr>
      </w:pPr>
    </w:p>
    <w:p w14:paraId="1067514F" w14:textId="77777777" w:rsidR="00483C86" w:rsidRPr="00194E70" w:rsidRDefault="00483C86" w:rsidP="00483C86">
      <w:pPr>
        <w:pStyle w:val="ListBullet"/>
        <w:numPr>
          <w:ilvl w:val="0"/>
          <w:numId w:val="0"/>
        </w:numPr>
        <w:ind w:left="360"/>
        <w:rPr>
          <w:rFonts w:ascii="Times New Roman" w:hAnsi="Times New Roman" w:cs="Times New Roman"/>
        </w:rPr>
      </w:pPr>
    </w:p>
    <w:p w14:paraId="3108CCA1" w14:textId="77777777" w:rsidR="00483C86" w:rsidRPr="00194E70" w:rsidRDefault="00483C86" w:rsidP="00483C86">
      <w:pPr>
        <w:pStyle w:val="ListBullet"/>
        <w:numPr>
          <w:ilvl w:val="0"/>
          <w:numId w:val="0"/>
        </w:numPr>
        <w:ind w:left="360"/>
        <w:rPr>
          <w:rFonts w:ascii="Times New Roman" w:hAnsi="Times New Roman" w:cs="Times New Roman"/>
        </w:rPr>
      </w:pPr>
    </w:p>
    <w:p w14:paraId="25AFD722" w14:textId="77777777" w:rsidR="00483C86" w:rsidRPr="00194E70" w:rsidRDefault="00483C86" w:rsidP="00483C86">
      <w:pPr>
        <w:pStyle w:val="ListBullet"/>
        <w:numPr>
          <w:ilvl w:val="0"/>
          <w:numId w:val="0"/>
        </w:numPr>
        <w:ind w:left="360"/>
        <w:rPr>
          <w:rFonts w:ascii="Times New Roman" w:hAnsi="Times New Roman" w:cs="Times New Roman"/>
        </w:rPr>
      </w:pPr>
    </w:p>
    <w:p w14:paraId="66E940AD" w14:textId="77777777" w:rsidR="00483C86" w:rsidRPr="00194E70" w:rsidRDefault="00483C86" w:rsidP="00483C86">
      <w:pPr>
        <w:pStyle w:val="ListBullet"/>
        <w:numPr>
          <w:ilvl w:val="0"/>
          <w:numId w:val="0"/>
        </w:numPr>
        <w:ind w:left="360"/>
        <w:rPr>
          <w:rFonts w:ascii="Times New Roman" w:hAnsi="Times New Roman" w:cs="Times New Roman"/>
        </w:rPr>
      </w:pPr>
    </w:p>
    <w:p w14:paraId="7ECD1406" w14:textId="77777777" w:rsidR="00483C86" w:rsidRPr="00194E70" w:rsidRDefault="00483C86" w:rsidP="00483C86">
      <w:pPr>
        <w:pStyle w:val="ListBullet"/>
        <w:numPr>
          <w:ilvl w:val="0"/>
          <w:numId w:val="0"/>
        </w:numPr>
        <w:ind w:left="360"/>
        <w:rPr>
          <w:rFonts w:ascii="Times New Roman" w:hAnsi="Times New Roman" w:cs="Times New Roman"/>
        </w:rPr>
      </w:pPr>
    </w:p>
    <w:p w14:paraId="60DB7185" w14:textId="77777777" w:rsidR="00483C86" w:rsidRPr="00194E70" w:rsidRDefault="00483C86" w:rsidP="00483C86">
      <w:pPr>
        <w:pStyle w:val="ListBullet"/>
        <w:numPr>
          <w:ilvl w:val="0"/>
          <w:numId w:val="0"/>
        </w:numPr>
        <w:ind w:left="360"/>
        <w:rPr>
          <w:rFonts w:ascii="Times New Roman" w:hAnsi="Times New Roman" w:cs="Times New Roman"/>
        </w:rPr>
      </w:pPr>
    </w:p>
    <w:p w14:paraId="31BD4D32" w14:textId="77777777" w:rsidR="00483C86" w:rsidRPr="00194E70" w:rsidRDefault="00483C86" w:rsidP="00483C86">
      <w:pPr>
        <w:pStyle w:val="ListBullet"/>
        <w:numPr>
          <w:ilvl w:val="0"/>
          <w:numId w:val="0"/>
        </w:numPr>
        <w:ind w:left="360"/>
        <w:rPr>
          <w:rFonts w:ascii="Times New Roman" w:hAnsi="Times New Roman" w:cs="Times New Roman"/>
        </w:rPr>
      </w:pPr>
    </w:p>
    <w:p w14:paraId="37045BAB" w14:textId="77777777" w:rsidR="00483C86" w:rsidRPr="00194E70" w:rsidRDefault="00483C86" w:rsidP="00483C86">
      <w:pPr>
        <w:pStyle w:val="ListBullet"/>
        <w:numPr>
          <w:ilvl w:val="0"/>
          <w:numId w:val="0"/>
        </w:numPr>
        <w:ind w:left="360"/>
        <w:rPr>
          <w:rFonts w:ascii="Times New Roman" w:hAnsi="Times New Roman" w:cs="Times New Roman"/>
        </w:rPr>
      </w:pPr>
    </w:p>
    <w:p w14:paraId="7B82C522" w14:textId="77777777" w:rsidR="00483C86" w:rsidRPr="00194E70" w:rsidRDefault="00483C86" w:rsidP="00483C86">
      <w:pPr>
        <w:pStyle w:val="ListBullet"/>
        <w:numPr>
          <w:ilvl w:val="0"/>
          <w:numId w:val="0"/>
        </w:numPr>
        <w:ind w:left="360"/>
        <w:rPr>
          <w:rFonts w:ascii="Times New Roman" w:hAnsi="Times New Roman" w:cs="Times New Roman"/>
        </w:rPr>
      </w:pPr>
    </w:p>
    <w:p w14:paraId="1EA4F24E" w14:textId="77777777" w:rsidR="00483C86" w:rsidRPr="00194E70" w:rsidRDefault="00483C86" w:rsidP="00483C86">
      <w:pPr>
        <w:pStyle w:val="ListBullet"/>
        <w:numPr>
          <w:ilvl w:val="0"/>
          <w:numId w:val="0"/>
        </w:numPr>
        <w:ind w:left="360"/>
        <w:rPr>
          <w:rFonts w:ascii="Times New Roman" w:hAnsi="Times New Roman" w:cs="Times New Roman"/>
        </w:rPr>
      </w:pPr>
    </w:p>
    <w:p w14:paraId="7991EBF1" w14:textId="77777777" w:rsidR="00483C86" w:rsidRPr="00194E70" w:rsidRDefault="00483C86" w:rsidP="00483C86">
      <w:pPr>
        <w:pStyle w:val="ListBullet"/>
        <w:numPr>
          <w:ilvl w:val="0"/>
          <w:numId w:val="0"/>
        </w:numPr>
        <w:ind w:left="360"/>
        <w:rPr>
          <w:rFonts w:ascii="Times New Roman" w:hAnsi="Times New Roman" w:cs="Times New Roman"/>
        </w:rPr>
      </w:pPr>
    </w:p>
    <w:p w14:paraId="4893B2F8" w14:textId="77777777" w:rsidR="00483C86" w:rsidRPr="00194E70" w:rsidRDefault="00483C86" w:rsidP="00483C86">
      <w:pPr>
        <w:pStyle w:val="ListBullet"/>
        <w:numPr>
          <w:ilvl w:val="0"/>
          <w:numId w:val="0"/>
        </w:numPr>
        <w:ind w:left="360"/>
        <w:rPr>
          <w:rFonts w:ascii="Times New Roman" w:hAnsi="Times New Roman" w:cs="Times New Roman"/>
        </w:rPr>
      </w:pPr>
    </w:p>
    <w:p w14:paraId="3AFB14D8" w14:textId="77777777" w:rsidR="00483C86" w:rsidRPr="00194E70" w:rsidRDefault="00483C86" w:rsidP="00483C86">
      <w:pPr>
        <w:pStyle w:val="ListBullet"/>
        <w:numPr>
          <w:ilvl w:val="0"/>
          <w:numId w:val="0"/>
        </w:numPr>
        <w:ind w:left="360"/>
        <w:rPr>
          <w:rFonts w:ascii="Times New Roman" w:hAnsi="Times New Roman" w:cs="Times New Roman"/>
        </w:rPr>
      </w:pPr>
    </w:p>
    <w:p w14:paraId="49FBF187" w14:textId="77777777" w:rsidR="00483C86" w:rsidRPr="00194E70" w:rsidRDefault="00483C86" w:rsidP="00483C86">
      <w:pPr>
        <w:pStyle w:val="ListBullet"/>
        <w:numPr>
          <w:ilvl w:val="0"/>
          <w:numId w:val="0"/>
        </w:numPr>
        <w:ind w:left="360"/>
        <w:rPr>
          <w:rFonts w:ascii="Times New Roman" w:hAnsi="Times New Roman" w:cs="Times New Roman"/>
        </w:rPr>
      </w:pPr>
    </w:p>
    <w:p w14:paraId="43C0459B" w14:textId="77777777" w:rsidR="00483C86" w:rsidRPr="00194E70" w:rsidRDefault="00483C86" w:rsidP="00483C86">
      <w:pPr>
        <w:pStyle w:val="ListBullet"/>
        <w:numPr>
          <w:ilvl w:val="0"/>
          <w:numId w:val="0"/>
        </w:numPr>
        <w:ind w:left="360"/>
        <w:rPr>
          <w:rFonts w:ascii="Times New Roman" w:hAnsi="Times New Roman" w:cs="Times New Roman"/>
        </w:rPr>
      </w:pPr>
    </w:p>
    <w:p w14:paraId="6FD3CE15" w14:textId="77777777" w:rsidR="00483C86" w:rsidRPr="00194E70" w:rsidRDefault="00483C86" w:rsidP="00483C86">
      <w:pPr>
        <w:pStyle w:val="ListBullet"/>
        <w:numPr>
          <w:ilvl w:val="0"/>
          <w:numId w:val="0"/>
        </w:numPr>
        <w:ind w:left="360"/>
        <w:rPr>
          <w:rFonts w:ascii="Times New Roman" w:hAnsi="Times New Roman" w:cs="Times New Roman"/>
        </w:rPr>
      </w:pPr>
    </w:p>
    <w:p w14:paraId="2FA69D45" w14:textId="77777777" w:rsidR="00483C86" w:rsidRPr="00194E70" w:rsidRDefault="00483C86" w:rsidP="00483C86">
      <w:pPr>
        <w:pStyle w:val="ListBullet"/>
        <w:numPr>
          <w:ilvl w:val="0"/>
          <w:numId w:val="0"/>
        </w:numPr>
        <w:ind w:left="360"/>
        <w:rPr>
          <w:rFonts w:ascii="Times New Roman" w:hAnsi="Times New Roman" w:cs="Times New Roman"/>
        </w:rPr>
      </w:pPr>
    </w:p>
    <w:p w14:paraId="0D18F2E1" w14:textId="36956182" w:rsidR="00483C86" w:rsidRPr="007002C2" w:rsidRDefault="00483C86" w:rsidP="00194E70">
      <w:pPr>
        <w:pStyle w:val="ListBullet"/>
        <w:numPr>
          <w:ilvl w:val="0"/>
          <w:numId w:val="0"/>
        </w:numPr>
        <w:rPr>
          <w:rFonts w:ascii="Times New Roman" w:hAnsi="Times New Roman" w:cs="Times New Roman"/>
          <w:b/>
          <w:bCs/>
        </w:rPr>
      </w:pPr>
    </w:p>
    <w:sdt>
      <w:sdtPr>
        <w:id w:val="-1134555523"/>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B54A2D9" w14:textId="2B0F912D" w:rsidR="00194E70" w:rsidRDefault="00194E70">
          <w:pPr>
            <w:pStyle w:val="TOCHeading"/>
          </w:pPr>
          <w:r>
            <w:t>Contents</w:t>
          </w:r>
        </w:p>
        <w:p w14:paraId="1182710F" w14:textId="68C36271" w:rsidR="00194E70" w:rsidRDefault="00194E70">
          <w:pPr>
            <w:pStyle w:val="TOC2"/>
            <w:tabs>
              <w:tab w:val="right" w:leader="dot" w:pos="8630"/>
            </w:tabs>
            <w:rPr>
              <w:noProof/>
            </w:rPr>
          </w:pPr>
          <w:r>
            <w:fldChar w:fldCharType="begin"/>
          </w:r>
          <w:r>
            <w:instrText xml:space="preserve"> TOC \o "1-3" \h \z \u </w:instrText>
          </w:r>
          <w:r>
            <w:fldChar w:fldCharType="separate"/>
          </w:r>
          <w:hyperlink w:anchor="_Toc211414546" w:history="1">
            <w:r w:rsidRPr="00BA0994">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_Toc211414546 \h </w:instrText>
            </w:r>
            <w:r>
              <w:rPr>
                <w:noProof/>
                <w:webHidden/>
              </w:rPr>
            </w:r>
            <w:r>
              <w:rPr>
                <w:noProof/>
                <w:webHidden/>
              </w:rPr>
              <w:fldChar w:fldCharType="separate"/>
            </w:r>
            <w:r>
              <w:rPr>
                <w:noProof/>
                <w:webHidden/>
              </w:rPr>
              <w:t>3</w:t>
            </w:r>
            <w:r>
              <w:rPr>
                <w:noProof/>
                <w:webHidden/>
              </w:rPr>
              <w:fldChar w:fldCharType="end"/>
            </w:r>
          </w:hyperlink>
        </w:p>
        <w:p w14:paraId="543806F8" w14:textId="01610043" w:rsidR="00194E70" w:rsidRDefault="00194E70">
          <w:pPr>
            <w:pStyle w:val="TOC3"/>
            <w:tabs>
              <w:tab w:val="left" w:pos="1200"/>
              <w:tab w:val="right" w:leader="dot" w:pos="8630"/>
            </w:tabs>
            <w:rPr>
              <w:noProof/>
            </w:rPr>
          </w:pPr>
          <w:hyperlink w:anchor="_Toc211414547" w:history="1">
            <w:r w:rsidRPr="00BA0994">
              <w:rPr>
                <w:rStyle w:val="Hyperlink"/>
                <w:rFonts w:ascii="Times New Roman" w:hAnsi="Times New Roman" w:cs="Times New Roman"/>
                <w:noProof/>
              </w:rPr>
              <w:t>1.1</w:t>
            </w:r>
            <w:r>
              <w:rPr>
                <w:noProof/>
              </w:rPr>
              <w:tab/>
            </w:r>
            <w:r w:rsidRPr="00BA0994">
              <w:rPr>
                <w:rStyle w:val="Hyperlink"/>
                <w:rFonts w:ascii="Times New Roman" w:hAnsi="Times New Roman" w:cs="Times New Roman"/>
                <w:noProof/>
              </w:rPr>
              <w:t>Testing Objectives</w:t>
            </w:r>
            <w:r>
              <w:rPr>
                <w:noProof/>
                <w:webHidden/>
              </w:rPr>
              <w:tab/>
            </w:r>
            <w:r>
              <w:rPr>
                <w:noProof/>
                <w:webHidden/>
              </w:rPr>
              <w:fldChar w:fldCharType="begin"/>
            </w:r>
            <w:r>
              <w:rPr>
                <w:noProof/>
                <w:webHidden/>
              </w:rPr>
              <w:instrText xml:space="preserve"> PAGEREF _Toc211414547 \h </w:instrText>
            </w:r>
            <w:r>
              <w:rPr>
                <w:noProof/>
                <w:webHidden/>
              </w:rPr>
            </w:r>
            <w:r>
              <w:rPr>
                <w:noProof/>
                <w:webHidden/>
              </w:rPr>
              <w:fldChar w:fldCharType="separate"/>
            </w:r>
            <w:r>
              <w:rPr>
                <w:noProof/>
                <w:webHidden/>
              </w:rPr>
              <w:t>3</w:t>
            </w:r>
            <w:r>
              <w:rPr>
                <w:noProof/>
                <w:webHidden/>
              </w:rPr>
              <w:fldChar w:fldCharType="end"/>
            </w:r>
          </w:hyperlink>
        </w:p>
        <w:p w14:paraId="0470381E" w14:textId="01D72CEF" w:rsidR="00194E70" w:rsidRDefault="00194E70">
          <w:pPr>
            <w:pStyle w:val="TOC3"/>
            <w:tabs>
              <w:tab w:val="right" w:leader="dot" w:pos="8630"/>
            </w:tabs>
            <w:rPr>
              <w:noProof/>
            </w:rPr>
          </w:pPr>
          <w:hyperlink w:anchor="_Toc211414548" w:history="1">
            <w:r w:rsidRPr="00BA0994">
              <w:rPr>
                <w:rStyle w:val="Hyperlink"/>
                <w:rFonts w:ascii="Times New Roman" w:hAnsi="Times New Roman" w:cs="Times New Roman"/>
                <w:noProof/>
              </w:rPr>
              <w:t>1.2 System Overview</w:t>
            </w:r>
            <w:r>
              <w:rPr>
                <w:noProof/>
                <w:webHidden/>
              </w:rPr>
              <w:tab/>
            </w:r>
            <w:r>
              <w:rPr>
                <w:noProof/>
                <w:webHidden/>
              </w:rPr>
              <w:fldChar w:fldCharType="begin"/>
            </w:r>
            <w:r>
              <w:rPr>
                <w:noProof/>
                <w:webHidden/>
              </w:rPr>
              <w:instrText xml:space="preserve"> PAGEREF _Toc211414548 \h </w:instrText>
            </w:r>
            <w:r>
              <w:rPr>
                <w:noProof/>
                <w:webHidden/>
              </w:rPr>
            </w:r>
            <w:r>
              <w:rPr>
                <w:noProof/>
                <w:webHidden/>
              </w:rPr>
              <w:fldChar w:fldCharType="separate"/>
            </w:r>
            <w:r>
              <w:rPr>
                <w:noProof/>
                <w:webHidden/>
              </w:rPr>
              <w:t>3</w:t>
            </w:r>
            <w:r>
              <w:rPr>
                <w:noProof/>
                <w:webHidden/>
              </w:rPr>
              <w:fldChar w:fldCharType="end"/>
            </w:r>
          </w:hyperlink>
        </w:p>
        <w:p w14:paraId="602594CA" w14:textId="51910B25" w:rsidR="00194E70" w:rsidRDefault="00194E70">
          <w:pPr>
            <w:pStyle w:val="TOC2"/>
            <w:tabs>
              <w:tab w:val="right" w:leader="dot" w:pos="8630"/>
            </w:tabs>
            <w:rPr>
              <w:noProof/>
            </w:rPr>
          </w:pPr>
          <w:hyperlink w:anchor="_Toc211414549" w:history="1">
            <w:r w:rsidRPr="00BA0994">
              <w:rPr>
                <w:rStyle w:val="Hyperlink"/>
                <w:rFonts w:ascii="Times New Roman" w:hAnsi="Times New Roman" w:cs="Times New Roman"/>
                <w:noProof/>
              </w:rPr>
              <w:t>2. Test Plans and Test Cases</w:t>
            </w:r>
            <w:r>
              <w:rPr>
                <w:noProof/>
                <w:webHidden/>
              </w:rPr>
              <w:tab/>
            </w:r>
            <w:r>
              <w:rPr>
                <w:noProof/>
                <w:webHidden/>
              </w:rPr>
              <w:fldChar w:fldCharType="begin"/>
            </w:r>
            <w:r>
              <w:rPr>
                <w:noProof/>
                <w:webHidden/>
              </w:rPr>
              <w:instrText xml:space="preserve"> PAGEREF _Toc211414549 \h </w:instrText>
            </w:r>
            <w:r>
              <w:rPr>
                <w:noProof/>
                <w:webHidden/>
              </w:rPr>
            </w:r>
            <w:r>
              <w:rPr>
                <w:noProof/>
                <w:webHidden/>
              </w:rPr>
              <w:fldChar w:fldCharType="separate"/>
            </w:r>
            <w:r>
              <w:rPr>
                <w:noProof/>
                <w:webHidden/>
              </w:rPr>
              <w:t>4</w:t>
            </w:r>
            <w:r>
              <w:rPr>
                <w:noProof/>
                <w:webHidden/>
              </w:rPr>
              <w:fldChar w:fldCharType="end"/>
            </w:r>
          </w:hyperlink>
        </w:p>
        <w:p w14:paraId="1CC9E493" w14:textId="021260D5" w:rsidR="00194E70" w:rsidRDefault="00194E70">
          <w:pPr>
            <w:pStyle w:val="TOC3"/>
            <w:tabs>
              <w:tab w:val="right" w:leader="dot" w:pos="8630"/>
            </w:tabs>
            <w:rPr>
              <w:noProof/>
            </w:rPr>
          </w:pPr>
          <w:hyperlink w:anchor="_Toc211414550" w:history="1">
            <w:r w:rsidRPr="00BA0994">
              <w:rPr>
                <w:rStyle w:val="Hyperlink"/>
                <w:rFonts w:ascii="Times New Roman" w:hAnsi="Times New Roman" w:cs="Times New Roman"/>
                <w:noProof/>
              </w:rPr>
              <w:t>2.1 Authentication Module Tests</w:t>
            </w:r>
            <w:r>
              <w:rPr>
                <w:noProof/>
                <w:webHidden/>
              </w:rPr>
              <w:tab/>
            </w:r>
            <w:r>
              <w:rPr>
                <w:noProof/>
                <w:webHidden/>
              </w:rPr>
              <w:fldChar w:fldCharType="begin"/>
            </w:r>
            <w:r>
              <w:rPr>
                <w:noProof/>
                <w:webHidden/>
              </w:rPr>
              <w:instrText xml:space="preserve"> PAGEREF _Toc211414550 \h </w:instrText>
            </w:r>
            <w:r>
              <w:rPr>
                <w:noProof/>
                <w:webHidden/>
              </w:rPr>
            </w:r>
            <w:r>
              <w:rPr>
                <w:noProof/>
                <w:webHidden/>
              </w:rPr>
              <w:fldChar w:fldCharType="separate"/>
            </w:r>
            <w:r>
              <w:rPr>
                <w:noProof/>
                <w:webHidden/>
              </w:rPr>
              <w:t>4</w:t>
            </w:r>
            <w:r>
              <w:rPr>
                <w:noProof/>
                <w:webHidden/>
              </w:rPr>
              <w:fldChar w:fldCharType="end"/>
            </w:r>
          </w:hyperlink>
        </w:p>
        <w:p w14:paraId="0852910E" w14:textId="686CC887" w:rsidR="00194E70" w:rsidRDefault="00194E70">
          <w:pPr>
            <w:pStyle w:val="TOC3"/>
            <w:tabs>
              <w:tab w:val="right" w:leader="dot" w:pos="8630"/>
            </w:tabs>
            <w:rPr>
              <w:noProof/>
            </w:rPr>
          </w:pPr>
          <w:hyperlink w:anchor="_Toc211414551" w:history="1">
            <w:r w:rsidRPr="00BA0994">
              <w:rPr>
                <w:rStyle w:val="Hyperlink"/>
                <w:rFonts w:ascii="Times New Roman" w:hAnsi="Times New Roman" w:cs="Times New Roman"/>
                <w:noProof/>
              </w:rPr>
              <w:t>2.2 Vehicle Management Module Tests</w:t>
            </w:r>
            <w:r>
              <w:rPr>
                <w:noProof/>
                <w:webHidden/>
              </w:rPr>
              <w:tab/>
            </w:r>
            <w:r>
              <w:rPr>
                <w:noProof/>
                <w:webHidden/>
              </w:rPr>
              <w:fldChar w:fldCharType="begin"/>
            </w:r>
            <w:r>
              <w:rPr>
                <w:noProof/>
                <w:webHidden/>
              </w:rPr>
              <w:instrText xml:space="preserve"> PAGEREF _Toc211414551 \h </w:instrText>
            </w:r>
            <w:r>
              <w:rPr>
                <w:noProof/>
                <w:webHidden/>
              </w:rPr>
            </w:r>
            <w:r>
              <w:rPr>
                <w:noProof/>
                <w:webHidden/>
              </w:rPr>
              <w:fldChar w:fldCharType="separate"/>
            </w:r>
            <w:r>
              <w:rPr>
                <w:noProof/>
                <w:webHidden/>
              </w:rPr>
              <w:t>5</w:t>
            </w:r>
            <w:r>
              <w:rPr>
                <w:noProof/>
                <w:webHidden/>
              </w:rPr>
              <w:fldChar w:fldCharType="end"/>
            </w:r>
          </w:hyperlink>
        </w:p>
        <w:p w14:paraId="62937BA8" w14:textId="6797751A" w:rsidR="00194E70" w:rsidRDefault="00194E70">
          <w:pPr>
            <w:pStyle w:val="TOC3"/>
            <w:tabs>
              <w:tab w:val="right" w:leader="dot" w:pos="8630"/>
            </w:tabs>
            <w:rPr>
              <w:noProof/>
            </w:rPr>
          </w:pPr>
          <w:hyperlink w:anchor="_Toc211414552" w:history="1">
            <w:r w:rsidRPr="00BA0994">
              <w:rPr>
                <w:rStyle w:val="Hyperlink"/>
                <w:rFonts w:ascii="Times New Roman" w:hAnsi="Times New Roman" w:cs="Times New Roman"/>
                <w:noProof/>
              </w:rPr>
              <w:t>2.3 Sales Management Module Tests</w:t>
            </w:r>
            <w:r>
              <w:rPr>
                <w:noProof/>
                <w:webHidden/>
              </w:rPr>
              <w:tab/>
            </w:r>
            <w:r>
              <w:rPr>
                <w:noProof/>
                <w:webHidden/>
              </w:rPr>
              <w:fldChar w:fldCharType="begin"/>
            </w:r>
            <w:r>
              <w:rPr>
                <w:noProof/>
                <w:webHidden/>
              </w:rPr>
              <w:instrText xml:space="preserve"> PAGEREF _Toc211414552 \h </w:instrText>
            </w:r>
            <w:r>
              <w:rPr>
                <w:noProof/>
                <w:webHidden/>
              </w:rPr>
            </w:r>
            <w:r>
              <w:rPr>
                <w:noProof/>
                <w:webHidden/>
              </w:rPr>
              <w:fldChar w:fldCharType="separate"/>
            </w:r>
            <w:r>
              <w:rPr>
                <w:noProof/>
                <w:webHidden/>
              </w:rPr>
              <w:t>6</w:t>
            </w:r>
            <w:r>
              <w:rPr>
                <w:noProof/>
                <w:webHidden/>
              </w:rPr>
              <w:fldChar w:fldCharType="end"/>
            </w:r>
          </w:hyperlink>
        </w:p>
        <w:p w14:paraId="4EFBD75D" w14:textId="63D228A4" w:rsidR="00194E70" w:rsidRDefault="00194E70">
          <w:pPr>
            <w:pStyle w:val="TOC3"/>
            <w:tabs>
              <w:tab w:val="right" w:leader="dot" w:pos="8630"/>
            </w:tabs>
            <w:rPr>
              <w:noProof/>
            </w:rPr>
          </w:pPr>
          <w:hyperlink w:anchor="_Toc211414553" w:history="1">
            <w:r w:rsidRPr="00BA0994">
              <w:rPr>
                <w:rStyle w:val="Hyperlink"/>
                <w:rFonts w:ascii="Times New Roman" w:hAnsi="Times New Roman" w:cs="Times New Roman"/>
                <w:noProof/>
              </w:rPr>
              <w:t>2.4 Menu Navigation Tests</w:t>
            </w:r>
            <w:r>
              <w:rPr>
                <w:noProof/>
                <w:webHidden/>
              </w:rPr>
              <w:tab/>
            </w:r>
            <w:r>
              <w:rPr>
                <w:noProof/>
                <w:webHidden/>
              </w:rPr>
              <w:fldChar w:fldCharType="begin"/>
            </w:r>
            <w:r>
              <w:rPr>
                <w:noProof/>
                <w:webHidden/>
              </w:rPr>
              <w:instrText xml:space="preserve"> PAGEREF _Toc211414553 \h </w:instrText>
            </w:r>
            <w:r>
              <w:rPr>
                <w:noProof/>
                <w:webHidden/>
              </w:rPr>
            </w:r>
            <w:r>
              <w:rPr>
                <w:noProof/>
                <w:webHidden/>
              </w:rPr>
              <w:fldChar w:fldCharType="separate"/>
            </w:r>
            <w:r>
              <w:rPr>
                <w:noProof/>
                <w:webHidden/>
              </w:rPr>
              <w:t>7</w:t>
            </w:r>
            <w:r>
              <w:rPr>
                <w:noProof/>
                <w:webHidden/>
              </w:rPr>
              <w:fldChar w:fldCharType="end"/>
            </w:r>
          </w:hyperlink>
        </w:p>
        <w:p w14:paraId="2E81E3E0" w14:textId="667DEF41" w:rsidR="00194E70" w:rsidRDefault="00194E70">
          <w:pPr>
            <w:pStyle w:val="TOC3"/>
            <w:tabs>
              <w:tab w:val="right" w:leader="dot" w:pos="8630"/>
            </w:tabs>
            <w:rPr>
              <w:noProof/>
            </w:rPr>
          </w:pPr>
          <w:hyperlink w:anchor="_Toc211414554" w:history="1">
            <w:r w:rsidRPr="00BA0994">
              <w:rPr>
                <w:rStyle w:val="Hyperlink"/>
                <w:rFonts w:ascii="Times New Roman" w:hAnsi="Times New Roman" w:cs="Times New Roman"/>
                <w:noProof/>
              </w:rPr>
              <w:t>2.5 Input Validation Tests</w:t>
            </w:r>
            <w:r>
              <w:rPr>
                <w:noProof/>
                <w:webHidden/>
              </w:rPr>
              <w:tab/>
            </w:r>
            <w:r>
              <w:rPr>
                <w:noProof/>
                <w:webHidden/>
              </w:rPr>
              <w:fldChar w:fldCharType="begin"/>
            </w:r>
            <w:r>
              <w:rPr>
                <w:noProof/>
                <w:webHidden/>
              </w:rPr>
              <w:instrText xml:space="preserve"> PAGEREF _Toc211414554 \h </w:instrText>
            </w:r>
            <w:r>
              <w:rPr>
                <w:noProof/>
                <w:webHidden/>
              </w:rPr>
            </w:r>
            <w:r>
              <w:rPr>
                <w:noProof/>
                <w:webHidden/>
              </w:rPr>
              <w:fldChar w:fldCharType="separate"/>
            </w:r>
            <w:r>
              <w:rPr>
                <w:noProof/>
                <w:webHidden/>
              </w:rPr>
              <w:t>8</w:t>
            </w:r>
            <w:r>
              <w:rPr>
                <w:noProof/>
                <w:webHidden/>
              </w:rPr>
              <w:fldChar w:fldCharType="end"/>
            </w:r>
          </w:hyperlink>
        </w:p>
        <w:p w14:paraId="480FE117" w14:textId="149161F5" w:rsidR="00194E70" w:rsidRDefault="00194E70">
          <w:pPr>
            <w:pStyle w:val="TOC3"/>
            <w:tabs>
              <w:tab w:val="right" w:leader="dot" w:pos="8630"/>
            </w:tabs>
            <w:rPr>
              <w:noProof/>
            </w:rPr>
          </w:pPr>
          <w:hyperlink w:anchor="_Toc211414555" w:history="1">
            <w:r w:rsidRPr="00BA0994">
              <w:rPr>
                <w:rStyle w:val="Hyperlink"/>
                <w:rFonts w:ascii="Times New Roman" w:hAnsi="Times New Roman" w:cs="Times New Roman"/>
                <w:noProof/>
              </w:rPr>
              <w:t>2.6 File Operations Tests</w:t>
            </w:r>
            <w:r>
              <w:rPr>
                <w:noProof/>
                <w:webHidden/>
              </w:rPr>
              <w:tab/>
            </w:r>
            <w:r>
              <w:rPr>
                <w:noProof/>
                <w:webHidden/>
              </w:rPr>
              <w:fldChar w:fldCharType="begin"/>
            </w:r>
            <w:r>
              <w:rPr>
                <w:noProof/>
                <w:webHidden/>
              </w:rPr>
              <w:instrText xml:space="preserve"> PAGEREF _Toc211414555 \h </w:instrText>
            </w:r>
            <w:r>
              <w:rPr>
                <w:noProof/>
                <w:webHidden/>
              </w:rPr>
            </w:r>
            <w:r>
              <w:rPr>
                <w:noProof/>
                <w:webHidden/>
              </w:rPr>
              <w:fldChar w:fldCharType="separate"/>
            </w:r>
            <w:r>
              <w:rPr>
                <w:noProof/>
                <w:webHidden/>
              </w:rPr>
              <w:t>8</w:t>
            </w:r>
            <w:r>
              <w:rPr>
                <w:noProof/>
                <w:webHidden/>
              </w:rPr>
              <w:fldChar w:fldCharType="end"/>
            </w:r>
          </w:hyperlink>
        </w:p>
        <w:p w14:paraId="48F818FA" w14:textId="2867A41C" w:rsidR="00194E70" w:rsidRDefault="00194E70">
          <w:r>
            <w:rPr>
              <w:b/>
              <w:bCs/>
              <w:noProof/>
            </w:rPr>
            <w:fldChar w:fldCharType="end"/>
          </w:r>
        </w:p>
      </w:sdtContent>
    </w:sdt>
    <w:p w14:paraId="04954828"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401CBF54"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49792825"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282760EA"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4DEB5D3B"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018DC042"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6A13E278"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21EEBE43"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7C1350A3"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617C7671"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5DDCAD12"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7F9722D8"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581F9BCC"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183B20E4"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7DEB5ED2" w14:textId="77777777" w:rsidR="00483C86" w:rsidRPr="00194E70" w:rsidRDefault="00483C86" w:rsidP="00483C86">
      <w:pPr>
        <w:pStyle w:val="ListBullet"/>
        <w:numPr>
          <w:ilvl w:val="0"/>
          <w:numId w:val="0"/>
        </w:numPr>
        <w:ind w:left="360" w:hanging="360"/>
        <w:rPr>
          <w:rFonts w:ascii="Times New Roman" w:hAnsi="Times New Roman" w:cs="Times New Roman"/>
        </w:rPr>
      </w:pPr>
    </w:p>
    <w:p w14:paraId="5A5DE185" w14:textId="77777777" w:rsidR="00483C86" w:rsidRDefault="00483C86" w:rsidP="00483C86">
      <w:pPr>
        <w:pStyle w:val="ListBullet"/>
        <w:numPr>
          <w:ilvl w:val="0"/>
          <w:numId w:val="0"/>
        </w:numPr>
        <w:ind w:left="360" w:hanging="360"/>
        <w:rPr>
          <w:rFonts w:ascii="Times New Roman" w:hAnsi="Times New Roman" w:cs="Times New Roman"/>
        </w:rPr>
      </w:pPr>
    </w:p>
    <w:p w14:paraId="419AF2A8" w14:textId="77777777" w:rsidR="007002C2" w:rsidRDefault="007002C2" w:rsidP="00483C86">
      <w:pPr>
        <w:pStyle w:val="ListBullet"/>
        <w:numPr>
          <w:ilvl w:val="0"/>
          <w:numId w:val="0"/>
        </w:numPr>
        <w:ind w:left="360" w:hanging="360"/>
        <w:rPr>
          <w:rFonts w:ascii="Times New Roman" w:hAnsi="Times New Roman" w:cs="Times New Roman"/>
        </w:rPr>
      </w:pPr>
    </w:p>
    <w:p w14:paraId="0F96AAD2" w14:textId="77777777" w:rsidR="007002C2" w:rsidRDefault="007002C2" w:rsidP="00483C86">
      <w:pPr>
        <w:pStyle w:val="ListBullet"/>
        <w:numPr>
          <w:ilvl w:val="0"/>
          <w:numId w:val="0"/>
        </w:numPr>
        <w:ind w:left="360" w:hanging="360"/>
        <w:rPr>
          <w:rFonts w:ascii="Times New Roman" w:hAnsi="Times New Roman" w:cs="Times New Roman"/>
        </w:rPr>
      </w:pPr>
    </w:p>
    <w:p w14:paraId="57820895" w14:textId="77777777" w:rsidR="007002C2" w:rsidRDefault="007002C2" w:rsidP="00483C86">
      <w:pPr>
        <w:pStyle w:val="ListBullet"/>
        <w:numPr>
          <w:ilvl w:val="0"/>
          <w:numId w:val="0"/>
        </w:numPr>
        <w:ind w:left="360" w:hanging="360"/>
        <w:rPr>
          <w:rFonts w:ascii="Times New Roman" w:hAnsi="Times New Roman" w:cs="Times New Roman"/>
        </w:rPr>
      </w:pPr>
    </w:p>
    <w:p w14:paraId="5C292274" w14:textId="77777777" w:rsidR="007002C2" w:rsidRDefault="007002C2" w:rsidP="00483C86">
      <w:pPr>
        <w:pStyle w:val="ListBullet"/>
        <w:numPr>
          <w:ilvl w:val="0"/>
          <w:numId w:val="0"/>
        </w:numPr>
        <w:ind w:left="360" w:hanging="360"/>
        <w:rPr>
          <w:rFonts w:ascii="Times New Roman" w:hAnsi="Times New Roman" w:cs="Times New Roman"/>
        </w:rPr>
      </w:pPr>
    </w:p>
    <w:p w14:paraId="0E71A087" w14:textId="77777777" w:rsidR="007002C2" w:rsidRDefault="007002C2" w:rsidP="00483C86">
      <w:pPr>
        <w:pStyle w:val="ListBullet"/>
        <w:numPr>
          <w:ilvl w:val="0"/>
          <w:numId w:val="0"/>
        </w:numPr>
        <w:ind w:left="360" w:hanging="360"/>
        <w:rPr>
          <w:rFonts w:ascii="Times New Roman" w:hAnsi="Times New Roman" w:cs="Times New Roman"/>
        </w:rPr>
      </w:pPr>
    </w:p>
    <w:p w14:paraId="71DEEBB6" w14:textId="77777777" w:rsidR="007002C2" w:rsidRDefault="007002C2" w:rsidP="00483C86">
      <w:pPr>
        <w:pStyle w:val="ListBullet"/>
        <w:numPr>
          <w:ilvl w:val="0"/>
          <w:numId w:val="0"/>
        </w:numPr>
        <w:ind w:left="360" w:hanging="360"/>
        <w:rPr>
          <w:rFonts w:ascii="Times New Roman" w:hAnsi="Times New Roman" w:cs="Times New Roman"/>
        </w:rPr>
      </w:pPr>
    </w:p>
    <w:p w14:paraId="43D7CA35" w14:textId="77777777" w:rsidR="007002C2" w:rsidRPr="00194E70" w:rsidRDefault="007002C2" w:rsidP="00483C86">
      <w:pPr>
        <w:pStyle w:val="ListBullet"/>
        <w:numPr>
          <w:ilvl w:val="0"/>
          <w:numId w:val="0"/>
        </w:numPr>
        <w:ind w:left="360" w:hanging="360"/>
        <w:rPr>
          <w:rFonts w:ascii="Times New Roman" w:hAnsi="Times New Roman" w:cs="Times New Roman"/>
        </w:rPr>
      </w:pPr>
    </w:p>
    <w:p w14:paraId="41EA9158" w14:textId="77777777" w:rsidR="00483C86" w:rsidRPr="00483C86" w:rsidRDefault="00483C86" w:rsidP="00483C86">
      <w:pPr>
        <w:pStyle w:val="ListBullet"/>
        <w:numPr>
          <w:ilvl w:val="0"/>
          <w:numId w:val="0"/>
        </w:numPr>
        <w:ind w:left="360" w:hanging="360"/>
        <w:rPr>
          <w:rFonts w:ascii="Times New Roman" w:hAnsi="Times New Roman" w:cs="Times New Roman"/>
        </w:rPr>
      </w:pPr>
    </w:p>
    <w:p w14:paraId="3590548D" w14:textId="77777777" w:rsidR="00483C86" w:rsidRPr="00194E70" w:rsidRDefault="00483C86" w:rsidP="00194E70">
      <w:pPr>
        <w:pStyle w:val="Heading2"/>
        <w:rPr>
          <w:rFonts w:ascii="Times New Roman" w:hAnsi="Times New Roman" w:cs="Times New Roman"/>
          <w:color w:val="auto"/>
        </w:rPr>
      </w:pPr>
      <w:bookmarkStart w:id="0" w:name="_Toc211414546"/>
      <w:r w:rsidRPr="00194E70">
        <w:rPr>
          <w:rFonts w:ascii="Times New Roman" w:hAnsi="Times New Roman" w:cs="Times New Roman"/>
          <w:color w:val="auto"/>
        </w:rPr>
        <w:lastRenderedPageBreak/>
        <w:t>1. Introduction</w:t>
      </w:r>
      <w:bookmarkEnd w:id="0"/>
      <w:r w:rsidRPr="00194E70">
        <w:rPr>
          <w:rFonts w:ascii="Times New Roman" w:hAnsi="Times New Roman" w:cs="Times New Roman"/>
          <w:color w:val="auto"/>
        </w:rPr>
        <w:t xml:space="preserve"> </w:t>
      </w:r>
    </w:p>
    <w:p w14:paraId="7D086608" w14:textId="60330AA2" w:rsidR="00483C86" w:rsidRPr="00194E70" w:rsidRDefault="00483C86" w:rsidP="00483C86">
      <w:pPr>
        <w:pStyle w:val="ListBullet"/>
        <w:numPr>
          <w:ilvl w:val="0"/>
          <w:numId w:val="0"/>
        </w:numPr>
        <w:spacing w:before="240"/>
        <w:ind w:left="360"/>
        <w:jc w:val="both"/>
        <w:rPr>
          <w:rFonts w:ascii="Times New Roman" w:hAnsi="Times New Roman" w:cs="Times New Roman"/>
          <w:sz w:val="24"/>
          <w:szCs w:val="24"/>
        </w:rPr>
      </w:pPr>
      <w:r w:rsidRPr="00194E70">
        <w:rPr>
          <w:rFonts w:ascii="Times New Roman" w:hAnsi="Times New Roman" w:cs="Times New Roman"/>
          <w:sz w:val="24"/>
          <w:szCs w:val="24"/>
        </w:rPr>
        <w:t xml:space="preserve">     </w:t>
      </w:r>
      <w:r w:rsidRPr="00483C86">
        <w:rPr>
          <w:rFonts w:ascii="Times New Roman" w:hAnsi="Times New Roman" w:cs="Times New Roman"/>
          <w:sz w:val="24"/>
          <w:szCs w:val="24"/>
        </w:rPr>
        <w:t>This document provides comprehensive testing information for the TOUR MATE Vehicle Management System. The purpose of testing is to ensure that the application meets all the specified requirements and functions correctly in various scenarios. The system consists of several modules including user authentication, vehicle management, and sales management. Each module has been tested individually and as part of the integrated system to ensure proper functionality.</w:t>
      </w:r>
    </w:p>
    <w:p w14:paraId="6F524E3C" w14:textId="77777777" w:rsidR="00483C86" w:rsidRPr="00483C86" w:rsidRDefault="00483C86" w:rsidP="00483C86">
      <w:pPr>
        <w:pStyle w:val="ListBullet"/>
        <w:numPr>
          <w:ilvl w:val="0"/>
          <w:numId w:val="0"/>
        </w:numPr>
        <w:ind w:left="360"/>
        <w:rPr>
          <w:rFonts w:ascii="Times New Roman" w:hAnsi="Times New Roman" w:cs="Times New Roman"/>
          <w:sz w:val="24"/>
          <w:szCs w:val="24"/>
        </w:rPr>
      </w:pPr>
    </w:p>
    <w:p w14:paraId="5EE78491" w14:textId="3DAF7F4A" w:rsidR="00194E70" w:rsidRPr="00194E70" w:rsidRDefault="00483C86" w:rsidP="00194E70">
      <w:pPr>
        <w:pStyle w:val="Heading3"/>
        <w:numPr>
          <w:ilvl w:val="1"/>
          <w:numId w:val="13"/>
        </w:numPr>
        <w:spacing w:after="240"/>
        <w:rPr>
          <w:rFonts w:ascii="Times New Roman" w:hAnsi="Times New Roman" w:cs="Times New Roman"/>
          <w:color w:val="auto"/>
        </w:rPr>
      </w:pPr>
      <w:bookmarkStart w:id="1" w:name="_Toc211414547"/>
      <w:r w:rsidRPr="00194E70">
        <w:rPr>
          <w:rFonts w:ascii="Times New Roman" w:hAnsi="Times New Roman" w:cs="Times New Roman"/>
          <w:color w:val="auto"/>
        </w:rPr>
        <w:t>Testing Objectives</w:t>
      </w:r>
      <w:bookmarkEnd w:id="1"/>
    </w:p>
    <w:p w14:paraId="0460F8F5" w14:textId="77777777" w:rsidR="00483C86" w:rsidRPr="00483C86" w:rsidRDefault="00483C86" w:rsidP="00483C86">
      <w:pPr>
        <w:pStyle w:val="ListBullet"/>
        <w:numPr>
          <w:ilvl w:val="0"/>
          <w:numId w:val="0"/>
        </w:numPr>
        <w:spacing w:after="0"/>
        <w:ind w:left="360"/>
        <w:rPr>
          <w:rFonts w:ascii="Times New Roman" w:hAnsi="Times New Roman" w:cs="Times New Roman"/>
          <w:sz w:val="24"/>
          <w:szCs w:val="24"/>
        </w:rPr>
      </w:pPr>
      <w:r w:rsidRPr="00483C86">
        <w:rPr>
          <w:rFonts w:ascii="Times New Roman" w:hAnsi="Times New Roman" w:cs="Times New Roman"/>
          <w:sz w:val="24"/>
          <w:szCs w:val="24"/>
        </w:rPr>
        <w:t>The main objectives of the testing process are:</w:t>
      </w:r>
    </w:p>
    <w:p w14:paraId="173B9331" w14:textId="77777777" w:rsidR="00483C86" w:rsidRPr="00483C86" w:rsidRDefault="00483C86" w:rsidP="00483C86">
      <w:pPr>
        <w:pStyle w:val="ListBullet"/>
        <w:numPr>
          <w:ilvl w:val="0"/>
          <w:numId w:val="11"/>
        </w:numPr>
        <w:spacing w:after="0"/>
        <w:rPr>
          <w:rFonts w:ascii="Times New Roman" w:hAnsi="Times New Roman" w:cs="Times New Roman"/>
          <w:sz w:val="24"/>
          <w:szCs w:val="24"/>
        </w:rPr>
      </w:pPr>
      <w:r w:rsidRPr="00483C86">
        <w:rPr>
          <w:rFonts w:ascii="Times New Roman" w:hAnsi="Times New Roman" w:cs="Times New Roman"/>
          <w:sz w:val="24"/>
          <w:szCs w:val="24"/>
        </w:rPr>
        <w:t>Verify that all functional requirements have been implemented correctly</w:t>
      </w:r>
    </w:p>
    <w:p w14:paraId="638A7D84" w14:textId="77777777" w:rsidR="00483C86" w:rsidRPr="00483C86" w:rsidRDefault="00483C86" w:rsidP="00483C86">
      <w:pPr>
        <w:pStyle w:val="ListBullet"/>
        <w:numPr>
          <w:ilvl w:val="0"/>
          <w:numId w:val="11"/>
        </w:numPr>
        <w:spacing w:after="0"/>
        <w:rPr>
          <w:rFonts w:ascii="Times New Roman" w:hAnsi="Times New Roman" w:cs="Times New Roman"/>
          <w:sz w:val="24"/>
          <w:szCs w:val="24"/>
        </w:rPr>
      </w:pPr>
      <w:r w:rsidRPr="00483C86">
        <w:rPr>
          <w:rFonts w:ascii="Times New Roman" w:hAnsi="Times New Roman" w:cs="Times New Roman"/>
          <w:sz w:val="24"/>
          <w:szCs w:val="24"/>
        </w:rPr>
        <w:t>Ensure the system can handle invalid inputs appropriately</w:t>
      </w:r>
    </w:p>
    <w:p w14:paraId="52FE0C11" w14:textId="77777777" w:rsidR="00483C86" w:rsidRPr="00483C86" w:rsidRDefault="00483C86" w:rsidP="00483C86">
      <w:pPr>
        <w:pStyle w:val="ListBullet"/>
        <w:numPr>
          <w:ilvl w:val="0"/>
          <w:numId w:val="11"/>
        </w:numPr>
        <w:spacing w:after="0"/>
        <w:rPr>
          <w:rFonts w:ascii="Times New Roman" w:hAnsi="Times New Roman" w:cs="Times New Roman"/>
          <w:sz w:val="24"/>
          <w:szCs w:val="24"/>
        </w:rPr>
      </w:pPr>
      <w:r w:rsidRPr="00483C86">
        <w:rPr>
          <w:rFonts w:ascii="Times New Roman" w:hAnsi="Times New Roman" w:cs="Times New Roman"/>
          <w:sz w:val="24"/>
          <w:szCs w:val="24"/>
        </w:rPr>
        <w:t>Verify data persistence through file operations</w:t>
      </w:r>
    </w:p>
    <w:p w14:paraId="7721BD37" w14:textId="77777777" w:rsidR="00483C86" w:rsidRPr="00483C86" w:rsidRDefault="00483C86" w:rsidP="00483C86">
      <w:pPr>
        <w:pStyle w:val="ListBullet"/>
        <w:numPr>
          <w:ilvl w:val="0"/>
          <w:numId w:val="11"/>
        </w:numPr>
        <w:spacing w:after="0"/>
        <w:rPr>
          <w:rFonts w:ascii="Times New Roman" w:hAnsi="Times New Roman" w:cs="Times New Roman"/>
          <w:sz w:val="24"/>
          <w:szCs w:val="24"/>
        </w:rPr>
      </w:pPr>
      <w:r w:rsidRPr="00483C86">
        <w:rPr>
          <w:rFonts w:ascii="Times New Roman" w:hAnsi="Times New Roman" w:cs="Times New Roman"/>
          <w:sz w:val="24"/>
          <w:szCs w:val="24"/>
        </w:rPr>
        <w:t>Ensure proper navigation between different system modules</w:t>
      </w:r>
    </w:p>
    <w:p w14:paraId="6464ED66" w14:textId="77777777" w:rsidR="00483C86" w:rsidRPr="00194E70" w:rsidRDefault="00483C86" w:rsidP="00483C86">
      <w:pPr>
        <w:pStyle w:val="ListBullet"/>
        <w:numPr>
          <w:ilvl w:val="0"/>
          <w:numId w:val="11"/>
        </w:numPr>
        <w:spacing w:after="0"/>
        <w:rPr>
          <w:rFonts w:ascii="Times New Roman" w:hAnsi="Times New Roman" w:cs="Times New Roman"/>
          <w:sz w:val="24"/>
          <w:szCs w:val="24"/>
        </w:rPr>
      </w:pPr>
      <w:r w:rsidRPr="00483C86">
        <w:rPr>
          <w:rFonts w:ascii="Times New Roman" w:hAnsi="Times New Roman" w:cs="Times New Roman"/>
          <w:sz w:val="24"/>
          <w:szCs w:val="24"/>
        </w:rPr>
        <w:t>Test the overall usability of the system</w:t>
      </w:r>
    </w:p>
    <w:p w14:paraId="12805AEC" w14:textId="77777777" w:rsidR="00483C86" w:rsidRPr="00483C86" w:rsidRDefault="00483C86" w:rsidP="00483C86">
      <w:pPr>
        <w:pStyle w:val="ListBullet"/>
        <w:numPr>
          <w:ilvl w:val="0"/>
          <w:numId w:val="0"/>
        </w:numPr>
        <w:ind w:left="720"/>
        <w:rPr>
          <w:rFonts w:ascii="Times New Roman" w:hAnsi="Times New Roman" w:cs="Times New Roman"/>
          <w:sz w:val="24"/>
          <w:szCs w:val="24"/>
        </w:rPr>
      </w:pPr>
    </w:p>
    <w:p w14:paraId="0EF45D2A" w14:textId="77777777" w:rsidR="00483C86" w:rsidRPr="00194E70" w:rsidRDefault="00483C86" w:rsidP="00194E70">
      <w:pPr>
        <w:pStyle w:val="Heading3"/>
        <w:ind w:firstLine="360"/>
        <w:rPr>
          <w:rFonts w:ascii="Times New Roman" w:hAnsi="Times New Roman" w:cs="Times New Roman"/>
          <w:color w:val="auto"/>
        </w:rPr>
      </w:pPr>
      <w:bookmarkStart w:id="2" w:name="_Toc211414548"/>
      <w:r w:rsidRPr="00194E70">
        <w:rPr>
          <w:rFonts w:ascii="Times New Roman" w:hAnsi="Times New Roman" w:cs="Times New Roman"/>
          <w:color w:val="auto"/>
        </w:rPr>
        <w:t>1.2 System Overview</w:t>
      </w:r>
      <w:bookmarkEnd w:id="2"/>
    </w:p>
    <w:p w14:paraId="4FA6D871" w14:textId="51E0AC27" w:rsidR="00483C86" w:rsidRPr="00483C86" w:rsidRDefault="00483C86" w:rsidP="00194E70">
      <w:pPr>
        <w:pStyle w:val="ListBullet"/>
        <w:numPr>
          <w:ilvl w:val="0"/>
          <w:numId w:val="0"/>
        </w:numPr>
        <w:spacing w:before="240" w:after="0"/>
        <w:ind w:left="360"/>
        <w:rPr>
          <w:rFonts w:ascii="Times New Roman" w:hAnsi="Times New Roman" w:cs="Times New Roman"/>
          <w:sz w:val="24"/>
          <w:szCs w:val="24"/>
        </w:rPr>
      </w:pPr>
      <w:r w:rsidRPr="00483C86">
        <w:rPr>
          <w:rFonts w:ascii="Times New Roman" w:hAnsi="Times New Roman" w:cs="Times New Roman"/>
          <w:sz w:val="24"/>
          <w:szCs w:val="24"/>
        </w:rPr>
        <w:t>The TOUR MATE Vehicle Manageme</w:t>
      </w:r>
      <w:r w:rsidR="00194E70" w:rsidRPr="00194E70">
        <w:rPr>
          <w:rFonts w:ascii="Times New Roman" w:hAnsi="Times New Roman" w:cs="Times New Roman"/>
          <w:sz w:val="24"/>
          <w:szCs w:val="24"/>
        </w:rPr>
        <w:t>n</w:t>
      </w:r>
      <w:r w:rsidRPr="00483C86">
        <w:rPr>
          <w:rFonts w:ascii="Times New Roman" w:hAnsi="Times New Roman" w:cs="Times New Roman"/>
          <w:sz w:val="24"/>
          <w:szCs w:val="24"/>
        </w:rPr>
        <w:t>t System is a console-based application designed to manage a cab service company's vehicle fleet and sales operations. The system includes the following key features:</w:t>
      </w:r>
    </w:p>
    <w:p w14:paraId="4ECA4C21" w14:textId="77777777" w:rsidR="00483C86" w:rsidRPr="00483C86" w:rsidRDefault="00483C86" w:rsidP="00483C86">
      <w:pPr>
        <w:pStyle w:val="ListBullet"/>
        <w:numPr>
          <w:ilvl w:val="0"/>
          <w:numId w:val="12"/>
        </w:numPr>
        <w:spacing w:before="240"/>
        <w:rPr>
          <w:rFonts w:ascii="Times New Roman" w:hAnsi="Times New Roman" w:cs="Times New Roman"/>
          <w:sz w:val="24"/>
          <w:szCs w:val="24"/>
        </w:rPr>
      </w:pPr>
      <w:r w:rsidRPr="00483C86">
        <w:rPr>
          <w:rFonts w:ascii="Times New Roman" w:hAnsi="Times New Roman" w:cs="Times New Roman"/>
          <w:sz w:val="24"/>
          <w:szCs w:val="24"/>
        </w:rPr>
        <w:t>User authentication (login/logout)</w:t>
      </w:r>
    </w:p>
    <w:p w14:paraId="41D7691A" w14:textId="77777777" w:rsidR="00483C86" w:rsidRPr="00483C86" w:rsidRDefault="00483C86" w:rsidP="00483C86">
      <w:pPr>
        <w:pStyle w:val="ListBullet"/>
        <w:numPr>
          <w:ilvl w:val="0"/>
          <w:numId w:val="12"/>
        </w:numPr>
        <w:spacing w:before="240"/>
        <w:rPr>
          <w:rFonts w:ascii="Times New Roman" w:hAnsi="Times New Roman" w:cs="Times New Roman"/>
          <w:sz w:val="24"/>
          <w:szCs w:val="24"/>
        </w:rPr>
      </w:pPr>
      <w:r w:rsidRPr="00483C86">
        <w:rPr>
          <w:rFonts w:ascii="Times New Roman" w:hAnsi="Times New Roman" w:cs="Times New Roman"/>
          <w:sz w:val="24"/>
          <w:szCs w:val="24"/>
        </w:rPr>
        <w:t>Vehicle management (add, view, update, delete, search)</w:t>
      </w:r>
    </w:p>
    <w:p w14:paraId="7FE7DF7C" w14:textId="77777777" w:rsidR="00483C86" w:rsidRPr="00483C86" w:rsidRDefault="00483C86" w:rsidP="00483C86">
      <w:pPr>
        <w:pStyle w:val="ListBullet"/>
        <w:numPr>
          <w:ilvl w:val="0"/>
          <w:numId w:val="12"/>
        </w:numPr>
        <w:spacing w:before="240"/>
        <w:rPr>
          <w:rFonts w:ascii="Times New Roman" w:hAnsi="Times New Roman" w:cs="Times New Roman"/>
          <w:sz w:val="24"/>
          <w:szCs w:val="24"/>
        </w:rPr>
      </w:pPr>
      <w:r w:rsidRPr="00483C86">
        <w:rPr>
          <w:rFonts w:ascii="Times New Roman" w:hAnsi="Times New Roman" w:cs="Times New Roman"/>
          <w:sz w:val="24"/>
          <w:szCs w:val="24"/>
        </w:rPr>
        <w:t>Sales management (record sales, view sales, search sales, generate reports)</w:t>
      </w:r>
    </w:p>
    <w:p w14:paraId="7D759E77" w14:textId="77777777" w:rsidR="00483C86" w:rsidRPr="00483C86" w:rsidRDefault="00483C86" w:rsidP="00483C86">
      <w:pPr>
        <w:pStyle w:val="ListBullet"/>
        <w:numPr>
          <w:ilvl w:val="0"/>
          <w:numId w:val="12"/>
        </w:numPr>
        <w:spacing w:before="240"/>
        <w:rPr>
          <w:rFonts w:ascii="Times New Roman" w:hAnsi="Times New Roman" w:cs="Times New Roman"/>
          <w:sz w:val="24"/>
          <w:szCs w:val="24"/>
        </w:rPr>
      </w:pPr>
      <w:r w:rsidRPr="00483C86">
        <w:rPr>
          <w:rFonts w:ascii="Times New Roman" w:hAnsi="Times New Roman" w:cs="Times New Roman"/>
          <w:sz w:val="24"/>
          <w:szCs w:val="24"/>
        </w:rPr>
        <w:t>Company information display</w:t>
      </w:r>
    </w:p>
    <w:p w14:paraId="244D3657" w14:textId="77777777" w:rsidR="00483C86" w:rsidRPr="00483C86" w:rsidRDefault="00483C86" w:rsidP="00483C86">
      <w:pPr>
        <w:pStyle w:val="ListBullet"/>
        <w:numPr>
          <w:ilvl w:val="0"/>
          <w:numId w:val="12"/>
        </w:numPr>
        <w:spacing w:before="240"/>
        <w:rPr>
          <w:rFonts w:ascii="Times New Roman" w:hAnsi="Times New Roman" w:cs="Times New Roman"/>
          <w:sz w:val="24"/>
          <w:szCs w:val="24"/>
        </w:rPr>
      </w:pPr>
      <w:r w:rsidRPr="00483C86">
        <w:rPr>
          <w:rFonts w:ascii="Times New Roman" w:hAnsi="Times New Roman" w:cs="Times New Roman"/>
          <w:sz w:val="24"/>
          <w:szCs w:val="24"/>
        </w:rPr>
        <w:t>Text file-based data persistence</w:t>
      </w:r>
    </w:p>
    <w:p w14:paraId="412A6BDE" w14:textId="77777777" w:rsidR="00483C86" w:rsidRPr="00483C86" w:rsidRDefault="00483C86" w:rsidP="00483C86">
      <w:pPr>
        <w:pStyle w:val="ListBullet"/>
        <w:numPr>
          <w:ilvl w:val="0"/>
          <w:numId w:val="0"/>
        </w:numPr>
        <w:spacing w:before="240"/>
        <w:ind w:left="360"/>
        <w:rPr>
          <w:rFonts w:ascii="Times New Roman" w:hAnsi="Times New Roman" w:cs="Times New Roman"/>
        </w:rPr>
      </w:pPr>
      <w:r w:rsidRPr="00483C86">
        <w:rPr>
          <w:rFonts w:ascii="Times New Roman" w:hAnsi="Times New Roman" w:cs="Times New Roman"/>
          <w:sz w:val="24"/>
          <w:szCs w:val="24"/>
        </w:rPr>
        <w:t>The system is implemented in C++ and follows object-</w:t>
      </w:r>
      <w:r w:rsidRPr="00483C86">
        <w:rPr>
          <w:rFonts w:ascii="Times New Roman" w:hAnsi="Times New Roman" w:cs="Times New Roman"/>
        </w:rPr>
        <w:t>oriented design principles with separate classes for Vehicle, Sales, and User entities.</w:t>
      </w:r>
    </w:p>
    <w:p w14:paraId="00E404B2" w14:textId="77777777" w:rsidR="00483C86" w:rsidRPr="00194E70" w:rsidRDefault="00483C86" w:rsidP="00483C86">
      <w:pPr>
        <w:pStyle w:val="ListBullet"/>
        <w:numPr>
          <w:ilvl w:val="0"/>
          <w:numId w:val="0"/>
        </w:numPr>
        <w:ind w:left="360"/>
        <w:rPr>
          <w:rFonts w:ascii="Times New Roman" w:hAnsi="Times New Roman" w:cs="Times New Roman"/>
        </w:rPr>
      </w:pPr>
    </w:p>
    <w:p w14:paraId="0EEEAC6E" w14:textId="77777777" w:rsidR="00483C86" w:rsidRPr="00194E70" w:rsidRDefault="00483C86" w:rsidP="00483C86">
      <w:pPr>
        <w:pStyle w:val="ListBullet"/>
        <w:numPr>
          <w:ilvl w:val="0"/>
          <w:numId w:val="0"/>
        </w:numPr>
        <w:ind w:left="360"/>
        <w:rPr>
          <w:rFonts w:ascii="Times New Roman" w:hAnsi="Times New Roman" w:cs="Times New Roman"/>
        </w:rPr>
      </w:pPr>
    </w:p>
    <w:p w14:paraId="0F574ABB" w14:textId="77777777" w:rsidR="00483C86" w:rsidRPr="00194E70" w:rsidRDefault="00483C86" w:rsidP="00483C86">
      <w:pPr>
        <w:pStyle w:val="ListBullet"/>
        <w:numPr>
          <w:ilvl w:val="0"/>
          <w:numId w:val="0"/>
        </w:numPr>
        <w:ind w:left="360"/>
        <w:rPr>
          <w:rFonts w:ascii="Times New Roman" w:hAnsi="Times New Roman" w:cs="Times New Roman"/>
        </w:rPr>
      </w:pPr>
    </w:p>
    <w:p w14:paraId="3A5D3C3A" w14:textId="77777777" w:rsidR="00483C86" w:rsidRPr="00194E70" w:rsidRDefault="00483C86" w:rsidP="00483C86">
      <w:pPr>
        <w:pStyle w:val="ListBullet"/>
        <w:numPr>
          <w:ilvl w:val="0"/>
          <w:numId w:val="0"/>
        </w:numPr>
        <w:ind w:left="360"/>
        <w:rPr>
          <w:rFonts w:ascii="Times New Roman" w:hAnsi="Times New Roman" w:cs="Times New Roman"/>
        </w:rPr>
      </w:pPr>
    </w:p>
    <w:p w14:paraId="10863FC0" w14:textId="77777777" w:rsidR="00483C86" w:rsidRPr="00194E70" w:rsidRDefault="00483C86" w:rsidP="00483C86">
      <w:pPr>
        <w:pStyle w:val="ListBullet"/>
        <w:numPr>
          <w:ilvl w:val="0"/>
          <w:numId w:val="0"/>
        </w:numPr>
        <w:ind w:left="360"/>
        <w:rPr>
          <w:rFonts w:ascii="Times New Roman" w:hAnsi="Times New Roman" w:cs="Times New Roman"/>
        </w:rPr>
      </w:pPr>
    </w:p>
    <w:p w14:paraId="3AE6CDA3" w14:textId="77777777" w:rsidR="00483C86" w:rsidRPr="00194E70" w:rsidRDefault="00483C86" w:rsidP="00483C86">
      <w:pPr>
        <w:pStyle w:val="ListBullet"/>
        <w:numPr>
          <w:ilvl w:val="0"/>
          <w:numId w:val="0"/>
        </w:numPr>
        <w:ind w:left="360"/>
        <w:rPr>
          <w:rFonts w:ascii="Times New Roman" w:hAnsi="Times New Roman" w:cs="Times New Roman"/>
        </w:rPr>
      </w:pPr>
    </w:p>
    <w:p w14:paraId="14C28CA5" w14:textId="77777777" w:rsidR="00483C86" w:rsidRPr="00194E70" w:rsidRDefault="00483C86" w:rsidP="00483C86">
      <w:pPr>
        <w:pStyle w:val="ListBullet"/>
        <w:numPr>
          <w:ilvl w:val="0"/>
          <w:numId w:val="0"/>
        </w:numPr>
        <w:ind w:left="360"/>
        <w:rPr>
          <w:rFonts w:ascii="Times New Roman" w:hAnsi="Times New Roman" w:cs="Times New Roman"/>
        </w:rPr>
      </w:pPr>
    </w:p>
    <w:p w14:paraId="68C2D6BF" w14:textId="77777777" w:rsidR="00483C86" w:rsidRPr="00194E70" w:rsidRDefault="00483C86" w:rsidP="00483C86">
      <w:pPr>
        <w:pStyle w:val="ListBullet"/>
        <w:numPr>
          <w:ilvl w:val="0"/>
          <w:numId w:val="0"/>
        </w:numPr>
        <w:ind w:left="360"/>
        <w:rPr>
          <w:rFonts w:ascii="Times New Roman" w:hAnsi="Times New Roman" w:cs="Times New Roman"/>
        </w:rPr>
      </w:pPr>
    </w:p>
    <w:p w14:paraId="6802907A" w14:textId="77777777" w:rsidR="00483C86" w:rsidRPr="00194E70" w:rsidRDefault="00483C86" w:rsidP="00483C86">
      <w:pPr>
        <w:pStyle w:val="ListBullet"/>
        <w:numPr>
          <w:ilvl w:val="0"/>
          <w:numId w:val="0"/>
        </w:numPr>
        <w:ind w:left="360"/>
        <w:rPr>
          <w:rFonts w:ascii="Times New Roman" w:hAnsi="Times New Roman" w:cs="Times New Roman"/>
        </w:rPr>
      </w:pPr>
    </w:p>
    <w:p w14:paraId="150046B4" w14:textId="77777777" w:rsidR="00483C86" w:rsidRPr="00194E70" w:rsidRDefault="00483C86" w:rsidP="00483C86">
      <w:pPr>
        <w:pStyle w:val="ListBullet"/>
        <w:numPr>
          <w:ilvl w:val="0"/>
          <w:numId w:val="0"/>
        </w:numPr>
        <w:ind w:left="360"/>
        <w:rPr>
          <w:rFonts w:ascii="Times New Roman" w:hAnsi="Times New Roman" w:cs="Times New Roman"/>
        </w:rPr>
      </w:pPr>
    </w:p>
    <w:p w14:paraId="724065F9" w14:textId="77777777" w:rsidR="00483C86" w:rsidRPr="00194E70" w:rsidRDefault="00483C86" w:rsidP="00194E70">
      <w:pPr>
        <w:pStyle w:val="Heading2"/>
        <w:rPr>
          <w:rFonts w:ascii="Times New Roman" w:hAnsi="Times New Roman" w:cs="Times New Roman"/>
          <w:color w:val="auto"/>
        </w:rPr>
      </w:pPr>
      <w:bookmarkStart w:id="3" w:name="_Toc211414549"/>
      <w:r w:rsidRPr="00194E70">
        <w:rPr>
          <w:rFonts w:ascii="Times New Roman" w:hAnsi="Times New Roman" w:cs="Times New Roman"/>
          <w:color w:val="auto"/>
        </w:rPr>
        <w:lastRenderedPageBreak/>
        <w:t>2. Test Plans and Test Cases</w:t>
      </w:r>
      <w:bookmarkEnd w:id="3"/>
      <w:r w:rsidRPr="00194E70">
        <w:rPr>
          <w:rFonts w:ascii="Times New Roman" w:hAnsi="Times New Roman" w:cs="Times New Roman"/>
          <w:color w:val="auto"/>
        </w:rPr>
        <w:t xml:space="preserve"> </w:t>
      </w:r>
    </w:p>
    <w:p w14:paraId="60C9ED87" w14:textId="77777777" w:rsidR="00483C86" w:rsidRPr="00483C86" w:rsidRDefault="00483C86" w:rsidP="00483C86">
      <w:pPr>
        <w:pStyle w:val="ListBullet"/>
        <w:numPr>
          <w:ilvl w:val="0"/>
          <w:numId w:val="0"/>
        </w:numPr>
        <w:rPr>
          <w:rFonts w:ascii="Times New Roman" w:hAnsi="Times New Roman" w:cs="Times New Roman"/>
          <w:b/>
          <w:bCs/>
        </w:rPr>
      </w:pPr>
    </w:p>
    <w:p w14:paraId="7D60AB29" w14:textId="6AF01CE2" w:rsidR="00483C86" w:rsidRPr="00194E70" w:rsidRDefault="00483C86" w:rsidP="00194E70">
      <w:pPr>
        <w:pStyle w:val="Heading3"/>
        <w:rPr>
          <w:rFonts w:ascii="Times New Roman" w:hAnsi="Times New Roman" w:cs="Times New Roman"/>
          <w:color w:val="auto"/>
        </w:rPr>
      </w:pPr>
      <w:bookmarkStart w:id="4" w:name="_Toc211414550"/>
      <w:r w:rsidRPr="00194E70">
        <w:rPr>
          <w:rFonts w:ascii="Times New Roman" w:hAnsi="Times New Roman" w:cs="Times New Roman"/>
          <w:color w:val="auto"/>
        </w:rPr>
        <w:t>2.1 Authentication Module Tests</w:t>
      </w:r>
      <w:bookmarkEnd w:id="4"/>
      <w:r w:rsidRPr="00194E70">
        <w:rPr>
          <w:rFonts w:ascii="Times New Roman" w:hAnsi="Times New Roman" w:cs="Times New Roman"/>
          <w:color w:val="auto"/>
        </w:rPr>
        <w:t xml:space="preserve"> </w:t>
      </w:r>
    </w:p>
    <w:tbl>
      <w:tblPr>
        <w:tblW w:w="9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6"/>
        <w:gridCol w:w="1569"/>
        <w:gridCol w:w="1980"/>
        <w:gridCol w:w="1890"/>
        <w:gridCol w:w="2070"/>
        <w:gridCol w:w="1080"/>
      </w:tblGrid>
      <w:tr w:rsidR="00194E70" w:rsidRPr="00194E70" w14:paraId="7CD381BA" w14:textId="77777777" w:rsidTr="00483C86">
        <w:trPr>
          <w:tblHeader/>
          <w:tblCellSpacing w:w="15" w:type="dxa"/>
        </w:trPr>
        <w:tc>
          <w:tcPr>
            <w:tcW w:w="0" w:type="auto"/>
            <w:vAlign w:val="center"/>
            <w:hideMark/>
          </w:tcPr>
          <w:p w14:paraId="0DA16B40"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Case ID</w:t>
            </w:r>
          </w:p>
        </w:tc>
        <w:tc>
          <w:tcPr>
            <w:tcW w:w="1539" w:type="dxa"/>
            <w:vAlign w:val="center"/>
            <w:hideMark/>
          </w:tcPr>
          <w:p w14:paraId="049C4155"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Description</w:t>
            </w:r>
          </w:p>
        </w:tc>
        <w:tc>
          <w:tcPr>
            <w:tcW w:w="1950" w:type="dxa"/>
            <w:vAlign w:val="center"/>
            <w:hideMark/>
          </w:tcPr>
          <w:p w14:paraId="79830D80"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Input</w:t>
            </w:r>
          </w:p>
        </w:tc>
        <w:tc>
          <w:tcPr>
            <w:tcW w:w="1860" w:type="dxa"/>
            <w:vAlign w:val="center"/>
            <w:hideMark/>
          </w:tcPr>
          <w:p w14:paraId="33A9ED79"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Expected Output</w:t>
            </w:r>
          </w:p>
        </w:tc>
        <w:tc>
          <w:tcPr>
            <w:tcW w:w="2040" w:type="dxa"/>
            <w:vAlign w:val="center"/>
            <w:hideMark/>
          </w:tcPr>
          <w:p w14:paraId="19080C1B"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Actual Output</w:t>
            </w:r>
          </w:p>
        </w:tc>
        <w:tc>
          <w:tcPr>
            <w:tcW w:w="1035" w:type="dxa"/>
            <w:vAlign w:val="center"/>
            <w:hideMark/>
          </w:tcPr>
          <w:p w14:paraId="64C536C8"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Status</w:t>
            </w:r>
          </w:p>
        </w:tc>
      </w:tr>
      <w:tr w:rsidR="00194E70" w:rsidRPr="00194E70" w14:paraId="642D959E" w14:textId="77777777" w:rsidTr="00483C86">
        <w:trPr>
          <w:tblCellSpacing w:w="15" w:type="dxa"/>
        </w:trPr>
        <w:tc>
          <w:tcPr>
            <w:tcW w:w="0" w:type="auto"/>
            <w:vAlign w:val="center"/>
            <w:hideMark/>
          </w:tcPr>
          <w:p w14:paraId="5924AC1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AUTH-01</w:t>
            </w:r>
          </w:p>
        </w:tc>
        <w:tc>
          <w:tcPr>
            <w:tcW w:w="1539" w:type="dxa"/>
            <w:vAlign w:val="center"/>
            <w:hideMark/>
          </w:tcPr>
          <w:p w14:paraId="6EE9C67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Valid login with admin credentials</w:t>
            </w:r>
          </w:p>
        </w:tc>
        <w:tc>
          <w:tcPr>
            <w:tcW w:w="1950" w:type="dxa"/>
            <w:vAlign w:val="center"/>
            <w:hideMark/>
          </w:tcPr>
          <w:p w14:paraId="196EB4B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Username: </w:t>
            </w:r>
            <w:proofErr w:type="spellStart"/>
            <w:r w:rsidRPr="00483C86">
              <w:rPr>
                <w:rFonts w:ascii="Times New Roman" w:hAnsi="Times New Roman" w:cs="Times New Roman"/>
              </w:rPr>
              <w:t>adminPassword</w:t>
            </w:r>
            <w:proofErr w:type="spellEnd"/>
            <w:r w:rsidRPr="00483C86">
              <w:rPr>
                <w:rFonts w:ascii="Times New Roman" w:hAnsi="Times New Roman" w:cs="Times New Roman"/>
              </w:rPr>
              <w:t>: admin123</w:t>
            </w:r>
          </w:p>
        </w:tc>
        <w:tc>
          <w:tcPr>
            <w:tcW w:w="1860" w:type="dxa"/>
            <w:vAlign w:val="center"/>
            <w:hideMark/>
          </w:tcPr>
          <w:p w14:paraId="4717BE6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Login successful </w:t>
            </w:r>
            <w:proofErr w:type="spellStart"/>
            <w:r w:rsidRPr="00483C86">
              <w:rPr>
                <w:rFonts w:ascii="Times New Roman" w:hAnsi="Times New Roman" w:cs="Times New Roman"/>
              </w:rPr>
              <w:t>messageAccess</w:t>
            </w:r>
            <w:proofErr w:type="spellEnd"/>
            <w:r w:rsidRPr="00483C86">
              <w:rPr>
                <w:rFonts w:ascii="Times New Roman" w:hAnsi="Times New Roman" w:cs="Times New Roman"/>
              </w:rPr>
              <w:t xml:space="preserve"> to main menu</w:t>
            </w:r>
          </w:p>
        </w:tc>
        <w:tc>
          <w:tcPr>
            <w:tcW w:w="2040" w:type="dxa"/>
            <w:vAlign w:val="center"/>
            <w:hideMark/>
          </w:tcPr>
          <w:p w14:paraId="74F03AC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Login successful </w:t>
            </w:r>
            <w:proofErr w:type="spellStart"/>
            <w:r w:rsidRPr="00483C86">
              <w:rPr>
                <w:rFonts w:ascii="Times New Roman" w:hAnsi="Times New Roman" w:cs="Times New Roman"/>
              </w:rPr>
              <w:t>messageAccess</w:t>
            </w:r>
            <w:proofErr w:type="spellEnd"/>
            <w:r w:rsidRPr="00483C86">
              <w:rPr>
                <w:rFonts w:ascii="Times New Roman" w:hAnsi="Times New Roman" w:cs="Times New Roman"/>
              </w:rPr>
              <w:t xml:space="preserve"> to main menu</w:t>
            </w:r>
          </w:p>
        </w:tc>
        <w:tc>
          <w:tcPr>
            <w:tcW w:w="1035" w:type="dxa"/>
            <w:vAlign w:val="center"/>
            <w:hideMark/>
          </w:tcPr>
          <w:p w14:paraId="3F0CABF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0F84D70B" w14:textId="77777777" w:rsidTr="00483C86">
        <w:trPr>
          <w:tblCellSpacing w:w="15" w:type="dxa"/>
        </w:trPr>
        <w:tc>
          <w:tcPr>
            <w:tcW w:w="0" w:type="auto"/>
            <w:vAlign w:val="center"/>
            <w:hideMark/>
          </w:tcPr>
          <w:p w14:paraId="43D1B06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AUTH-02</w:t>
            </w:r>
          </w:p>
        </w:tc>
        <w:tc>
          <w:tcPr>
            <w:tcW w:w="1539" w:type="dxa"/>
            <w:vAlign w:val="center"/>
            <w:hideMark/>
          </w:tcPr>
          <w:p w14:paraId="5E694FB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Invalid login with incorrect username</w:t>
            </w:r>
          </w:p>
        </w:tc>
        <w:tc>
          <w:tcPr>
            <w:tcW w:w="1950" w:type="dxa"/>
            <w:vAlign w:val="center"/>
            <w:hideMark/>
          </w:tcPr>
          <w:p w14:paraId="0924C3D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Username: </w:t>
            </w:r>
            <w:proofErr w:type="spellStart"/>
            <w:r w:rsidRPr="00483C86">
              <w:rPr>
                <w:rFonts w:ascii="Times New Roman" w:hAnsi="Times New Roman" w:cs="Times New Roman"/>
              </w:rPr>
              <w:t>invalidPassword</w:t>
            </w:r>
            <w:proofErr w:type="spellEnd"/>
            <w:r w:rsidRPr="00483C86">
              <w:rPr>
                <w:rFonts w:ascii="Times New Roman" w:hAnsi="Times New Roman" w:cs="Times New Roman"/>
              </w:rPr>
              <w:t>: admin123</w:t>
            </w:r>
          </w:p>
        </w:tc>
        <w:tc>
          <w:tcPr>
            <w:tcW w:w="1860" w:type="dxa"/>
            <w:vAlign w:val="center"/>
            <w:hideMark/>
          </w:tcPr>
          <w:p w14:paraId="627A52E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2040" w:type="dxa"/>
            <w:vAlign w:val="center"/>
            <w:hideMark/>
          </w:tcPr>
          <w:p w14:paraId="09CAE6B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1035" w:type="dxa"/>
            <w:vAlign w:val="center"/>
            <w:hideMark/>
          </w:tcPr>
          <w:p w14:paraId="4801FE4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4C0F2AC7" w14:textId="77777777" w:rsidTr="00483C86">
        <w:trPr>
          <w:tblCellSpacing w:w="15" w:type="dxa"/>
        </w:trPr>
        <w:tc>
          <w:tcPr>
            <w:tcW w:w="0" w:type="auto"/>
            <w:vAlign w:val="center"/>
            <w:hideMark/>
          </w:tcPr>
          <w:p w14:paraId="763A6E0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AUTH-03</w:t>
            </w:r>
          </w:p>
        </w:tc>
        <w:tc>
          <w:tcPr>
            <w:tcW w:w="1539" w:type="dxa"/>
            <w:vAlign w:val="center"/>
            <w:hideMark/>
          </w:tcPr>
          <w:p w14:paraId="3A9BE2C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Invalid login with incorrect password</w:t>
            </w:r>
          </w:p>
        </w:tc>
        <w:tc>
          <w:tcPr>
            <w:tcW w:w="1950" w:type="dxa"/>
            <w:vAlign w:val="center"/>
            <w:hideMark/>
          </w:tcPr>
          <w:p w14:paraId="0956C24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Username: </w:t>
            </w:r>
            <w:proofErr w:type="spellStart"/>
            <w:r w:rsidRPr="00483C86">
              <w:rPr>
                <w:rFonts w:ascii="Times New Roman" w:hAnsi="Times New Roman" w:cs="Times New Roman"/>
              </w:rPr>
              <w:t>adminPassword</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wrongpass</w:t>
            </w:r>
            <w:proofErr w:type="spellEnd"/>
          </w:p>
        </w:tc>
        <w:tc>
          <w:tcPr>
            <w:tcW w:w="1860" w:type="dxa"/>
            <w:vAlign w:val="center"/>
            <w:hideMark/>
          </w:tcPr>
          <w:p w14:paraId="6068188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2040" w:type="dxa"/>
            <w:vAlign w:val="center"/>
            <w:hideMark/>
          </w:tcPr>
          <w:p w14:paraId="1481BAC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1035" w:type="dxa"/>
            <w:vAlign w:val="center"/>
            <w:hideMark/>
          </w:tcPr>
          <w:p w14:paraId="4FE62B1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2D351B59" w14:textId="77777777" w:rsidTr="00483C86">
        <w:trPr>
          <w:tblCellSpacing w:w="15" w:type="dxa"/>
        </w:trPr>
        <w:tc>
          <w:tcPr>
            <w:tcW w:w="0" w:type="auto"/>
            <w:vAlign w:val="center"/>
            <w:hideMark/>
          </w:tcPr>
          <w:p w14:paraId="7CE8FAF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AUTH-04</w:t>
            </w:r>
          </w:p>
        </w:tc>
        <w:tc>
          <w:tcPr>
            <w:tcW w:w="1539" w:type="dxa"/>
            <w:vAlign w:val="center"/>
            <w:hideMark/>
          </w:tcPr>
          <w:p w14:paraId="10EFE9E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Empty username login attempt</w:t>
            </w:r>
          </w:p>
        </w:tc>
        <w:tc>
          <w:tcPr>
            <w:tcW w:w="1950" w:type="dxa"/>
            <w:vAlign w:val="center"/>
            <w:hideMark/>
          </w:tcPr>
          <w:p w14:paraId="5EED5AF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Username: (empty)Password: admin123</w:t>
            </w:r>
          </w:p>
        </w:tc>
        <w:tc>
          <w:tcPr>
            <w:tcW w:w="1860" w:type="dxa"/>
            <w:vAlign w:val="center"/>
            <w:hideMark/>
          </w:tcPr>
          <w:p w14:paraId="52C6E4C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2040" w:type="dxa"/>
            <w:vAlign w:val="center"/>
            <w:hideMark/>
          </w:tcPr>
          <w:p w14:paraId="3344AC7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1035" w:type="dxa"/>
            <w:vAlign w:val="center"/>
            <w:hideMark/>
          </w:tcPr>
          <w:p w14:paraId="6C9863A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5B6C26E0" w14:textId="77777777" w:rsidTr="00483C86">
        <w:trPr>
          <w:tblCellSpacing w:w="15" w:type="dxa"/>
        </w:trPr>
        <w:tc>
          <w:tcPr>
            <w:tcW w:w="0" w:type="auto"/>
            <w:vAlign w:val="center"/>
            <w:hideMark/>
          </w:tcPr>
          <w:p w14:paraId="6966F90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AUTH-05</w:t>
            </w:r>
          </w:p>
        </w:tc>
        <w:tc>
          <w:tcPr>
            <w:tcW w:w="1539" w:type="dxa"/>
            <w:vAlign w:val="center"/>
            <w:hideMark/>
          </w:tcPr>
          <w:p w14:paraId="2E6C574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Empty password login attempt</w:t>
            </w:r>
          </w:p>
        </w:tc>
        <w:tc>
          <w:tcPr>
            <w:tcW w:w="1950" w:type="dxa"/>
            <w:vAlign w:val="center"/>
            <w:hideMark/>
          </w:tcPr>
          <w:p w14:paraId="0D5C776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Username: </w:t>
            </w:r>
            <w:proofErr w:type="spellStart"/>
            <w:r w:rsidRPr="00483C86">
              <w:rPr>
                <w:rFonts w:ascii="Times New Roman" w:hAnsi="Times New Roman" w:cs="Times New Roman"/>
              </w:rPr>
              <w:t>adminPassword</w:t>
            </w:r>
            <w:proofErr w:type="spellEnd"/>
            <w:r w:rsidRPr="00483C86">
              <w:rPr>
                <w:rFonts w:ascii="Times New Roman" w:hAnsi="Times New Roman" w:cs="Times New Roman"/>
              </w:rPr>
              <w:t>: (empty)</w:t>
            </w:r>
          </w:p>
        </w:tc>
        <w:tc>
          <w:tcPr>
            <w:tcW w:w="1860" w:type="dxa"/>
            <w:vAlign w:val="center"/>
            <w:hideMark/>
          </w:tcPr>
          <w:p w14:paraId="2F5CE6D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2040" w:type="dxa"/>
            <w:vAlign w:val="center"/>
            <w:hideMark/>
          </w:tcPr>
          <w:p w14:paraId="1A10595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message: "Invalid username or </w:t>
            </w:r>
            <w:proofErr w:type="spellStart"/>
            <w:r w:rsidRPr="00483C86">
              <w:rPr>
                <w:rFonts w:ascii="Times New Roman" w:hAnsi="Times New Roman" w:cs="Times New Roman"/>
              </w:rPr>
              <w:t>password"Return</w:t>
            </w:r>
            <w:proofErr w:type="spellEnd"/>
            <w:r w:rsidRPr="00483C86">
              <w:rPr>
                <w:rFonts w:ascii="Times New Roman" w:hAnsi="Times New Roman" w:cs="Times New Roman"/>
              </w:rPr>
              <w:t xml:space="preserve"> to login menu</w:t>
            </w:r>
          </w:p>
        </w:tc>
        <w:tc>
          <w:tcPr>
            <w:tcW w:w="1035" w:type="dxa"/>
            <w:vAlign w:val="center"/>
            <w:hideMark/>
          </w:tcPr>
          <w:p w14:paraId="0041126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464B2DCD" w14:textId="77777777" w:rsidTr="00483C86">
        <w:trPr>
          <w:tblCellSpacing w:w="15" w:type="dxa"/>
        </w:trPr>
        <w:tc>
          <w:tcPr>
            <w:tcW w:w="0" w:type="auto"/>
            <w:vAlign w:val="center"/>
            <w:hideMark/>
          </w:tcPr>
          <w:p w14:paraId="5F1C4C5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AUTH-06</w:t>
            </w:r>
          </w:p>
        </w:tc>
        <w:tc>
          <w:tcPr>
            <w:tcW w:w="1539" w:type="dxa"/>
            <w:vAlign w:val="center"/>
            <w:hideMark/>
          </w:tcPr>
          <w:p w14:paraId="5BA8D20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Logout functionality</w:t>
            </w:r>
          </w:p>
        </w:tc>
        <w:tc>
          <w:tcPr>
            <w:tcW w:w="1950" w:type="dxa"/>
            <w:vAlign w:val="center"/>
            <w:hideMark/>
          </w:tcPr>
          <w:p w14:paraId="768F755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logout option from main menu</w:t>
            </w:r>
          </w:p>
        </w:tc>
        <w:tc>
          <w:tcPr>
            <w:tcW w:w="1860" w:type="dxa"/>
            <w:vAlign w:val="center"/>
            <w:hideMark/>
          </w:tcPr>
          <w:p w14:paraId="7895A06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Logout message </w:t>
            </w:r>
            <w:proofErr w:type="spellStart"/>
            <w:proofErr w:type="gramStart"/>
            <w:r w:rsidRPr="00483C86">
              <w:rPr>
                <w:rFonts w:ascii="Times New Roman" w:hAnsi="Times New Roman" w:cs="Times New Roman"/>
              </w:rPr>
              <w:t>displayedReturn</w:t>
            </w:r>
            <w:proofErr w:type="spellEnd"/>
            <w:proofErr w:type="gramEnd"/>
            <w:r w:rsidRPr="00483C86">
              <w:rPr>
                <w:rFonts w:ascii="Times New Roman" w:hAnsi="Times New Roman" w:cs="Times New Roman"/>
              </w:rPr>
              <w:t xml:space="preserve"> to login menu</w:t>
            </w:r>
          </w:p>
        </w:tc>
        <w:tc>
          <w:tcPr>
            <w:tcW w:w="2040" w:type="dxa"/>
            <w:vAlign w:val="center"/>
            <w:hideMark/>
          </w:tcPr>
          <w:p w14:paraId="1F36D3B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Logout message </w:t>
            </w:r>
            <w:proofErr w:type="spellStart"/>
            <w:proofErr w:type="gramStart"/>
            <w:r w:rsidRPr="00483C86">
              <w:rPr>
                <w:rFonts w:ascii="Times New Roman" w:hAnsi="Times New Roman" w:cs="Times New Roman"/>
              </w:rPr>
              <w:t>displayedReturn</w:t>
            </w:r>
            <w:proofErr w:type="spellEnd"/>
            <w:proofErr w:type="gramEnd"/>
            <w:r w:rsidRPr="00483C86">
              <w:rPr>
                <w:rFonts w:ascii="Times New Roman" w:hAnsi="Times New Roman" w:cs="Times New Roman"/>
              </w:rPr>
              <w:t xml:space="preserve"> to login menu</w:t>
            </w:r>
          </w:p>
        </w:tc>
        <w:tc>
          <w:tcPr>
            <w:tcW w:w="1035" w:type="dxa"/>
            <w:vAlign w:val="center"/>
            <w:hideMark/>
          </w:tcPr>
          <w:p w14:paraId="15645CD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bl>
    <w:p w14:paraId="1973F164" w14:textId="77777777" w:rsidR="00483C86" w:rsidRPr="00194E70" w:rsidRDefault="00483C86" w:rsidP="00483C86">
      <w:pPr>
        <w:pStyle w:val="ListBullet"/>
        <w:numPr>
          <w:ilvl w:val="0"/>
          <w:numId w:val="0"/>
        </w:numPr>
        <w:rPr>
          <w:rFonts w:ascii="Times New Roman" w:hAnsi="Times New Roman" w:cs="Times New Roman"/>
          <w:b/>
          <w:bCs/>
        </w:rPr>
      </w:pPr>
    </w:p>
    <w:p w14:paraId="78835A64" w14:textId="77777777" w:rsidR="00483C86" w:rsidRPr="00194E70" w:rsidRDefault="00483C86" w:rsidP="00483C86">
      <w:pPr>
        <w:pStyle w:val="ListBullet"/>
        <w:numPr>
          <w:ilvl w:val="0"/>
          <w:numId w:val="0"/>
        </w:numPr>
        <w:rPr>
          <w:rFonts w:ascii="Times New Roman" w:hAnsi="Times New Roman" w:cs="Times New Roman"/>
          <w:b/>
          <w:bCs/>
        </w:rPr>
      </w:pPr>
    </w:p>
    <w:p w14:paraId="597CC24F" w14:textId="77777777" w:rsidR="00483C86" w:rsidRPr="00194E70" w:rsidRDefault="00483C86" w:rsidP="00483C86">
      <w:pPr>
        <w:pStyle w:val="ListBullet"/>
        <w:numPr>
          <w:ilvl w:val="0"/>
          <w:numId w:val="0"/>
        </w:numPr>
        <w:rPr>
          <w:rFonts w:ascii="Times New Roman" w:hAnsi="Times New Roman" w:cs="Times New Roman"/>
          <w:b/>
          <w:bCs/>
        </w:rPr>
      </w:pPr>
    </w:p>
    <w:p w14:paraId="38736CCC" w14:textId="77777777" w:rsidR="00483C86" w:rsidRPr="00194E70" w:rsidRDefault="00483C86" w:rsidP="00483C86">
      <w:pPr>
        <w:pStyle w:val="ListBullet"/>
        <w:numPr>
          <w:ilvl w:val="0"/>
          <w:numId w:val="0"/>
        </w:numPr>
        <w:rPr>
          <w:rFonts w:ascii="Times New Roman" w:hAnsi="Times New Roman" w:cs="Times New Roman"/>
          <w:b/>
          <w:bCs/>
        </w:rPr>
      </w:pPr>
    </w:p>
    <w:p w14:paraId="09E43F10" w14:textId="77777777" w:rsidR="00483C86" w:rsidRPr="00194E70" w:rsidRDefault="00483C86" w:rsidP="00483C86">
      <w:pPr>
        <w:pStyle w:val="ListBullet"/>
        <w:numPr>
          <w:ilvl w:val="0"/>
          <w:numId w:val="0"/>
        </w:numPr>
        <w:rPr>
          <w:rFonts w:ascii="Times New Roman" w:hAnsi="Times New Roman" w:cs="Times New Roman"/>
          <w:b/>
          <w:bCs/>
        </w:rPr>
      </w:pPr>
    </w:p>
    <w:p w14:paraId="778377B6" w14:textId="77777777" w:rsidR="00483C86" w:rsidRPr="00194E70" w:rsidRDefault="00483C86" w:rsidP="00483C86">
      <w:pPr>
        <w:pStyle w:val="ListBullet"/>
        <w:numPr>
          <w:ilvl w:val="0"/>
          <w:numId w:val="0"/>
        </w:numPr>
        <w:rPr>
          <w:rFonts w:ascii="Times New Roman" w:hAnsi="Times New Roman" w:cs="Times New Roman"/>
          <w:b/>
          <w:bCs/>
        </w:rPr>
      </w:pPr>
    </w:p>
    <w:p w14:paraId="08564A8D" w14:textId="77777777" w:rsidR="00483C86" w:rsidRDefault="00483C86" w:rsidP="00483C86">
      <w:pPr>
        <w:pStyle w:val="ListBullet"/>
        <w:numPr>
          <w:ilvl w:val="0"/>
          <w:numId w:val="0"/>
        </w:numPr>
        <w:rPr>
          <w:rFonts w:ascii="Times New Roman" w:hAnsi="Times New Roman" w:cs="Times New Roman"/>
          <w:b/>
          <w:bCs/>
        </w:rPr>
      </w:pPr>
    </w:p>
    <w:p w14:paraId="53AB93BE" w14:textId="77777777" w:rsidR="007002C2" w:rsidRPr="00194E70" w:rsidRDefault="007002C2" w:rsidP="00483C86">
      <w:pPr>
        <w:pStyle w:val="ListBullet"/>
        <w:numPr>
          <w:ilvl w:val="0"/>
          <w:numId w:val="0"/>
        </w:numPr>
        <w:rPr>
          <w:rFonts w:ascii="Times New Roman" w:hAnsi="Times New Roman" w:cs="Times New Roman"/>
          <w:b/>
          <w:bCs/>
        </w:rPr>
      </w:pPr>
    </w:p>
    <w:p w14:paraId="2162D644" w14:textId="77777777" w:rsidR="00483C86" w:rsidRPr="00194E70" w:rsidRDefault="00483C86" w:rsidP="00483C86">
      <w:pPr>
        <w:pStyle w:val="ListBullet"/>
        <w:numPr>
          <w:ilvl w:val="0"/>
          <w:numId w:val="0"/>
        </w:numPr>
        <w:rPr>
          <w:rFonts w:ascii="Times New Roman" w:hAnsi="Times New Roman" w:cs="Times New Roman"/>
          <w:b/>
          <w:bCs/>
        </w:rPr>
      </w:pPr>
    </w:p>
    <w:p w14:paraId="238B2A74" w14:textId="5238DFD7" w:rsidR="00E8197A" w:rsidRPr="00194E70" w:rsidRDefault="00483C86" w:rsidP="00194E70">
      <w:pPr>
        <w:pStyle w:val="Heading3"/>
        <w:rPr>
          <w:rFonts w:ascii="Times New Roman" w:hAnsi="Times New Roman" w:cs="Times New Roman"/>
          <w:color w:val="auto"/>
        </w:rPr>
      </w:pPr>
      <w:bookmarkStart w:id="5" w:name="_Toc211414551"/>
      <w:r w:rsidRPr="00194E70">
        <w:rPr>
          <w:rFonts w:ascii="Times New Roman" w:hAnsi="Times New Roman" w:cs="Times New Roman"/>
          <w:color w:val="auto"/>
        </w:rPr>
        <w:lastRenderedPageBreak/>
        <w:t>2.2 Vehicle Management Module Tests</w:t>
      </w:r>
      <w:bookmarkEnd w:id="5"/>
      <w:r w:rsidRPr="00194E70">
        <w:rPr>
          <w:rFonts w:ascii="Times New Roman" w:hAnsi="Times New Roman" w:cs="Times New Roman"/>
          <w:color w:val="auto"/>
        </w:rPr>
        <w:t xml:space="preserve"> </w:t>
      </w:r>
    </w:p>
    <w:tbl>
      <w:tblPr>
        <w:tblW w:w="9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1"/>
        <w:gridCol w:w="1703"/>
        <w:gridCol w:w="2068"/>
        <w:gridCol w:w="2154"/>
        <w:gridCol w:w="1977"/>
        <w:gridCol w:w="1072"/>
      </w:tblGrid>
      <w:tr w:rsidR="00194E70" w:rsidRPr="00194E70" w14:paraId="3C4723C7" w14:textId="77777777" w:rsidTr="00483C86">
        <w:trPr>
          <w:tblHeader/>
          <w:tblCellSpacing w:w="15" w:type="dxa"/>
        </w:trPr>
        <w:tc>
          <w:tcPr>
            <w:tcW w:w="0" w:type="auto"/>
            <w:vAlign w:val="center"/>
            <w:hideMark/>
          </w:tcPr>
          <w:p w14:paraId="4B200D38"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Case ID</w:t>
            </w:r>
          </w:p>
        </w:tc>
        <w:tc>
          <w:tcPr>
            <w:tcW w:w="1683" w:type="dxa"/>
            <w:vAlign w:val="center"/>
            <w:hideMark/>
          </w:tcPr>
          <w:p w14:paraId="27A7FE4E"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Description</w:t>
            </w:r>
          </w:p>
        </w:tc>
        <w:tc>
          <w:tcPr>
            <w:tcW w:w="2040" w:type="dxa"/>
            <w:vAlign w:val="center"/>
            <w:hideMark/>
          </w:tcPr>
          <w:p w14:paraId="72D3AB75"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Input</w:t>
            </w:r>
          </w:p>
        </w:tc>
        <w:tc>
          <w:tcPr>
            <w:tcW w:w="2130" w:type="dxa"/>
            <w:vAlign w:val="center"/>
            <w:hideMark/>
          </w:tcPr>
          <w:p w14:paraId="3D659F64"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Expected Output</w:t>
            </w:r>
          </w:p>
        </w:tc>
        <w:tc>
          <w:tcPr>
            <w:tcW w:w="1950" w:type="dxa"/>
            <w:vAlign w:val="center"/>
            <w:hideMark/>
          </w:tcPr>
          <w:p w14:paraId="7EA08AC7"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Actual Output</w:t>
            </w:r>
          </w:p>
        </w:tc>
        <w:tc>
          <w:tcPr>
            <w:tcW w:w="1035" w:type="dxa"/>
            <w:vAlign w:val="center"/>
            <w:hideMark/>
          </w:tcPr>
          <w:p w14:paraId="6FF8F11F"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Status</w:t>
            </w:r>
          </w:p>
        </w:tc>
      </w:tr>
      <w:tr w:rsidR="00194E70" w:rsidRPr="00194E70" w14:paraId="11EE6566" w14:textId="77777777" w:rsidTr="00483C86">
        <w:trPr>
          <w:tblCellSpacing w:w="15" w:type="dxa"/>
        </w:trPr>
        <w:tc>
          <w:tcPr>
            <w:tcW w:w="0" w:type="auto"/>
            <w:vAlign w:val="center"/>
            <w:hideMark/>
          </w:tcPr>
          <w:p w14:paraId="10346A5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VEH-01</w:t>
            </w:r>
          </w:p>
        </w:tc>
        <w:tc>
          <w:tcPr>
            <w:tcW w:w="1683" w:type="dxa"/>
            <w:vAlign w:val="center"/>
            <w:hideMark/>
          </w:tcPr>
          <w:p w14:paraId="45DFD49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View all vehicles when no vehicles exist</w:t>
            </w:r>
          </w:p>
        </w:tc>
        <w:tc>
          <w:tcPr>
            <w:tcW w:w="2040" w:type="dxa"/>
            <w:vAlign w:val="center"/>
            <w:hideMark/>
          </w:tcPr>
          <w:p w14:paraId="36EC321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"View All Vehicles"</w:t>
            </w:r>
          </w:p>
        </w:tc>
        <w:tc>
          <w:tcPr>
            <w:tcW w:w="2130" w:type="dxa"/>
            <w:vAlign w:val="center"/>
            <w:hideMark/>
          </w:tcPr>
          <w:p w14:paraId="1E49CEB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vehicles found in the system"</w:t>
            </w:r>
          </w:p>
        </w:tc>
        <w:tc>
          <w:tcPr>
            <w:tcW w:w="1950" w:type="dxa"/>
            <w:vAlign w:val="center"/>
            <w:hideMark/>
          </w:tcPr>
          <w:p w14:paraId="108CAEE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vehicles found in the system"</w:t>
            </w:r>
          </w:p>
        </w:tc>
        <w:tc>
          <w:tcPr>
            <w:tcW w:w="1035" w:type="dxa"/>
            <w:vAlign w:val="center"/>
            <w:hideMark/>
          </w:tcPr>
          <w:p w14:paraId="001DCA8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36AF9EEB" w14:textId="77777777" w:rsidTr="00483C86">
        <w:trPr>
          <w:tblCellSpacing w:w="15" w:type="dxa"/>
        </w:trPr>
        <w:tc>
          <w:tcPr>
            <w:tcW w:w="0" w:type="auto"/>
            <w:vAlign w:val="center"/>
            <w:hideMark/>
          </w:tcPr>
          <w:p w14:paraId="01B4A5D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VEH-02</w:t>
            </w:r>
          </w:p>
        </w:tc>
        <w:tc>
          <w:tcPr>
            <w:tcW w:w="1683" w:type="dxa"/>
            <w:vAlign w:val="center"/>
            <w:hideMark/>
          </w:tcPr>
          <w:p w14:paraId="0A4A07C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a new vehicle with valid details</w:t>
            </w:r>
          </w:p>
        </w:tc>
        <w:tc>
          <w:tcPr>
            <w:tcW w:w="2040" w:type="dxa"/>
            <w:vAlign w:val="center"/>
            <w:hideMark/>
          </w:tcPr>
          <w:p w14:paraId="5518C91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Make/Model: Toyota </w:t>
            </w:r>
            <w:proofErr w:type="spellStart"/>
            <w:r w:rsidRPr="00483C86">
              <w:rPr>
                <w:rFonts w:ascii="Times New Roman" w:hAnsi="Times New Roman" w:cs="Times New Roman"/>
              </w:rPr>
              <w:t>CamryYear</w:t>
            </w:r>
            <w:proofErr w:type="spellEnd"/>
            <w:r w:rsidRPr="00483C86">
              <w:rPr>
                <w:rFonts w:ascii="Times New Roman" w:hAnsi="Times New Roman" w:cs="Times New Roman"/>
              </w:rPr>
              <w:t xml:space="preserve">: 2023Type: </w:t>
            </w:r>
            <w:proofErr w:type="spellStart"/>
            <w:r w:rsidRPr="00483C86">
              <w:rPr>
                <w:rFonts w:ascii="Times New Roman" w:hAnsi="Times New Roman" w:cs="Times New Roman"/>
              </w:rPr>
              <w:t>SedanReg</w:t>
            </w:r>
            <w:proofErr w:type="spellEnd"/>
            <w:r w:rsidRPr="00483C86">
              <w:rPr>
                <w:rFonts w:ascii="Times New Roman" w:hAnsi="Times New Roman" w:cs="Times New Roman"/>
              </w:rPr>
              <w:t xml:space="preserve"> Number: ABC123Status: </w:t>
            </w:r>
            <w:proofErr w:type="spellStart"/>
            <w:r w:rsidRPr="00483C86">
              <w:rPr>
                <w:rFonts w:ascii="Times New Roman" w:hAnsi="Times New Roman" w:cs="Times New Roman"/>
              </w:rPr>
              <w:t>AvailableRate</w:t>
            </w:r>
            <w:proofErr w:type="spellEnd"/>
            <w:r w:rsidRPr="00483C86">
              <w:rPr>
                <w:rFonts w:ascii="Times New Roman" w:hAnsi="Times New Roman" w:cs="Times New Roman"/>
              </w:rPr>
              <w:t>: 50</w:t>
            </w:r>
          </w:p>
        </w:tc>
        <w:tc>
          <w:tcPr>
            <w:tcW w:w="2130" w:type="dxa"/>
            <w:vAlign w:val="center"/>
            <w:hideMark/>
          </w:tcPr>
          <w:p w14:paraId="32E881E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Vehicle added </w:t>
            </w:r>
            <w:proofErr w:type="spellStart"/>
            <w:r w:rsidRPr="00483C86">
              <w:rPr>
                <w:rFonts w:ascii="Times New Roman" w:hAnsi="Times New Roman" w:cs="Times New Roman"/>
              </w:rPr>
              <w:t>successfullyVehicle</w:t>
            </w:r>
            <w:proofErr w:type="spellEnd"/>
            <w:r w:rsidRPr="00483C86">
              <w:rPr>
                <w:rFonts w:ascii="Times New Roman" w:hAnsi="Times New Roman" w:cs="Times New Roman"/>
              </w:rPr>
              <w:t xml:space="preserve"> ID generated</w:t>
            </w:r>
          </w:p>
        </w:tc>
        <w:tc>
          <w:tcPr>
            <w:tcW w:w="1950" w:type="dxa"/>
            <w:vAlign w:val="center"/>
            <w:hideMark/>
          </w:tcPr>
          <w:p w14:paraId="1CCC3AE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Vehicle added </w:t>
            </w:r>
            <w:proofErr w:type="spellStart"/>
            <w:r w:rsidRPr="00483C86">
              <w:rPr>
                <w:rFonts w:ascii="Times New Roman" w:hAnsi="Times New Roman" w:cs="Times New Roman"/>
              </w:rPr>
              <w:t>successfullyVehicle</w:t>
            </w:r>
            <w:proofErr w:type="spellEnd"/>
            <w:r w:rsidRPr="00483C86">
              <w:rPr>
                <w:rFonts w:ascii="Times New Roman" w:hAnsi="Times New Roman" w:cs="Times New Roman"/>
              </w:rPr>
              <w:t xml:space="preserve"> ID: V1</w:t>
            </w:r>
          </w:p>
        </w:tc>
        <w:tc>
          <w:tcPr>
            <w:tcW w:w="1035" w:type="dxa"/>
            <w:vAlign w:val="center"/>
            <w:hideMark/>
          </w:tcPr>
          <w:p w14:paraId="61FCB4C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24D65763" w14:textId="77777777" w:rsidTr="00483C86">
        <w:trPr>
          <w:tblCellSpacing w:w="15" w:type="dxa"/>
        </w:trPr>
        <w:tc>
          <w:tcPr>
            <w:tcW w:w="0" w:type="auto"/>
            <w:vAlign w:val="center"/>
            <w:hideMark/>
          </w:tcPr>
          <w:p w14:paraId="0A705D7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VEH-03</w:t>
            </w:r>
          </w:p>
        </w:tc>
        <w:tc>
          <w:tcPr>
            <w:tcW w:w="1683" w:type="dxa"/>
            <w:vAlign w:val="center"/>
            <w:hideMark/>
          </w:tcPr>
          <w:p w14:paraId="13BD50C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View all vehicles after adding</w:t>
            </w:r>
          </w:p>
        </w:tc>
        <w:tc>
          <w:tcPr>
            <w:tcW w:w="2040" w:type="dxa"/>
            <w:vAlign w:val="center"/>
            <w:hideMark/>
          </w:tcPr>
          <w:p w14:paraId="60D0B9E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"View All Vehicles"</w:t>
            </w:r>
          </w:p>
        </w:tc>
        <w:tc>
          <w:tcPr>
            <w:tcW w:w="2130" w:type="dxa"/>
            <w:vAlign w:val="center"/>
            <w:hideMark/>
          </w:tcPr>
          <w:p w14:paraId="4277F9E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Display of all vehicle details including the newly added vehicle</w:t>
            </w:r>
          </w:p>
        </w:tc>
        <w:tc>
          <w:tcPr>
            <w:tcW w:w="1950" w:type="dxa"/>
            <w:vAlign w:val="center"/>
            <w:hideMark/>
          </w:tcPr>
          <w:p w14:paraId="0FBAF4D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All vehicle details displayed correctly</w:t>
            </w:r>
          </w:p>
        </w:tc>
        <w:tc>
          <w:tcPr>
            <w:tcW w:w="1035" w:type="dxa"/>
            <w:vAlign w:val="center"/>
            <w:hideMark/>
          </w:tcPr>
          <w:p w14:paraId="1250122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57CDCCA3" w14:textId="77777777" w:rsidTr="00483C86">
        <w:trPr>
          <w:tblCellSpacing w:w="15" w:type="dxa"/>
        </w:trPr>
        <w:tc>
          <w:tcPr>
            <w:tcW w:w="0" w:type="auto"/>
            <w:vAlign w:val="center"/>
            <w:hideMark/>
          </w:tcPr>
          <w:p w14:paraId="4DE3414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VEH-04</w:t>
            </w:r>
          </w:p>
        </w:tc>
        <w:tc>
          <w:tcPr>
            <w:tcW w:w="1683" w:type="dxa"/>
            <w:vAlign w:val="center"/>
            <w:hideMark/>
          </w:tcPr>
          <w:p w14:paraId="224C82E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Update existing vehicle</w:t>
            </w:r>
          </w:p>
        </w:tc>
        <w:tc>
          <w:tcPr>
            <w:tcW w:w="2040" w:type="dxa"/>
            <w:vAlign w:val="center"/>
            <w:hideMark/>
          </w:tcPr>
          <w:p w14:paraId="6C47D68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 ID: V1New Make/Model: Toyota Corolla</w:t>
            </w:r>
          </w:p>
        </w:tc>
        <w:tc>
          <w:tcPr>
            <w:tcW w:w="2130" w:type="dxa"/>
            <w:vAlign w:val="center"/>
            <w:hideMark/>
          </w:tcPr>
          <w:p w14:paraId="1AFCD7E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Success </w:t>
            </w:r>
            <w:proofErr w:type="spellStart"/>
            <w:r w:rsidRPr="00483C86">
              <w:rPr>
                <w:rFonts w:ascii="Times New Roman" w:hAnsi="Times New Roman" w:cs="Times New Roman"/>
              </w:rPr>
              <w:t>messageVehicle</w:t>
            </w:r>
            <w:proofErr w:type="spellEnd"/>
            <w:r w:rsidRPr="00483C86">
              <w:rPr>
                <w:rFonts w:ascii="Times New Roman" w:hAnsi="Times New Roman" w:cs="Times New Roman"/>
              </w:rPr>
              <w:t xml:space="preserve"> details updated</w:t>
            </w:r>
          </w:p>
        </w:tc>
        <w:tc>
          <w:tcPr>
            <w:tcW w:w="1950" w:type="dxa"/>
            <w:vAlign w:val="center"/>
            <w:hideMark/>
          </w:tcPr>
          <w:p w14:paraId="70F26B1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Success </w:t>
            </w:r>
            <w:proofErr w:type="spellStart"/>
            <w:r w:rsidRPr="00483C86">
              <w:rPr>
                <w:rFonts w:ascii="Times New Roman" w:hAnsi="Times New Roman" w:cs="Times New Roman"/>
              </w:rPr>
              <w:t>messageVehicle</w:t>
            </w:r>
            <w:proofErr w:type="spellEnd"/>
            <w:r w:rsidRPr="00483C86">
              <w:rPr>
                <w:rFonts w:ascii="Times New Roman" w:hAnsi="Times New Roman" w:cs="Times New Roman"/>
              </w:rPr>
              <w:t xml:space="preserve"> details updated</w:t>
            </w:r>
          </w:p>
        </w:tc>
        <w:tc>
          <w:tcPr>
            <w:tcW w:w="1035" w:type="dxa"/>
            <w:vAlign w:val="center"/>
            <w:hideMark/>
          </w:tcPr>
          <w:p w14:paraId="1F032C7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4C08616F" w14:textId="77777777" w:rsidTr="00483C86">
        <w:trPr>
          <w:tblCellSpacing w:w="15" w:type="dxa"/>
        </w:trPr>
        <w:tc>
          <w:tcPr>
            <w:tcW w:w="0" w:type="auto"/>
            <w:vAlign w:val="center"/>
            <w:hideMark/>
          </w:tcPr>
          <w:p w14:paraId="0D30694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VEH-05</w:t>
            </w:r>
          </w:p>
        </w:tc>
        <w:tc>
          <w:tcPr>
            <w:tcW w:w="1683" w:type="dxa"/>
            <w:vAlign w:val="center"/>
            <w:hideMark/>
          </w:tcPr>
          <w:p w14:paraId="1543770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Delete existing vehicle</w:t>
            </w:r>
          </w:p>
        </w:tc>
        <w:tc>
          <w:tcPr>
            <w:tcW w:w="2040" w:type="dxa"/>
            <w:vAlign w:val="center"/>
            <w:hideMark/>
          </w:tcPr>
          <w:p w14:paraId="5839FDC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 ID: V1Confirm: Y</w:t>
            </w:r>
          </w:p>
        </w:tc>
        <w:tc>
          <w:tcPr>
            <w:tcW w:w="2130" w:type="dxa"/>
            <w:vAlign w:val="center"/>
            <w:hideMark/>
          </w:tcPr>
          <w:p w14:paraId="43CA1BB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Success </w:t>
            </w:r>
            <w:proofErr w:type="spellStart"/>
            <w:r w:rsidRPr="00483C86">
              <w:rPr>
                <w:rFonts w:ascii="Times New Roman" w:hAnsi="Times New Roman" w:cs="Times New Roman"/>
              </w:rPr>
              <w:t>messageVehicle</w:t>
            </w:r>
            <w:proofErr w:type="spellEnd"/>
            <w:r w:rsidRPr="00483C86">
              <w:rPr>
                <w:rFonts w:ascii="Times New Roman" w:hAnsi="Times New Roman" w:cs="Times New Roman"/>
              </w:rPr>
              <w:t xml:space="preserve"> deleted</w:t>
            </w:r>
          </w:p>
        </w:tc>
        <w:tc>
          <w:tcPr>
            <w:tcW w:w="1950" w:type="dxa"/>
            <w:vAlign w:val="center"/>
            <w:hideMark/>
          </w:tcPr>
          <w:p w14:paraId="3B95A2C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Success </w:t>
            </w:r>
            <w:proofErr w:type="spellStart"/>
            <w:r w:rsidRPr="00483C86">
              <w:rPr>
                <w:rFonts w:ascii="Times New Roman" w:hAnsi="Times New Roman" w:cs="Times New Roman"/>
              </w:rPr>
              <w:t>messageVehicle</w:t>
            </w:r>
            <w:proofErr w:type="spellEnd"/>
            <w:r w:rsidRPr="00483C86">
              <w:rPr>
                <w:rFonts w:ascii="Times New Roman" w:hAnsi="Times New Roman" w:cs="Times New Roman"/>
              </w:rPr>
              <w:t xml:space="preserve"> deleted</w:t>
            </w:r>
          </w:p>
        </w:tc>
        <w:tc>
          <w:tcPr>
            <w:tcW w:w="1035" w:type="dxa"/>
            <w:vAlign w:val="center"/>
            <w:hideMark/>
          </w:tcPr>
          <w:p w14:paraId="7691A23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6E8ED98C" w14:textId="77777777" w:rsidTr="00483C86">
        <w:trPr>
          <w:tblCellSpacing w:w="15" w:type="dxa"/>
        </w:trPr>
        <w:tc>
          <w:tcPr>
            <w:tcW w:w="0" w:type="auto"/>
            <w:vAlign w:val="center"/>
            <w:hideMark/>
          </w:tcPr>
          <w:p w14:paraId="788EB02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VEH-06</w:t>
            </w:r>
          </w:p>
        </w:tc>
        <w:tc>
          <w:tcPr>
            <w:tcW w:w="1683" w:type="dxa"/>
            <w:vAlign w:val="center"/>
            <w:hideMark/>
          </w:tcPr>
          <w:p w14:paraId="1509617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vehicle by ID</w:t>
            </w:r>
          </w:p>
        </w:tc>
        <w:tc>
          <w:tcPr>
            <w:tcW w:w="2040" w:type="dxa"/>
            <w:vAlign w:val="center"/>
            <w:hideMark/>
          </w:tcPr>
          <w:p w14:paraId="23EC4E1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option: 1 (ID)Search term: V1</w:t>
            </w:r>
          </w:p>
        </w:tc>
        <w:tc>
          <w:tcPr>
            <w:tcW w:w="2130" w:type="dxa"/>
            <w:vAlign w:val="center"/>
            <w:hideMark/>
          </w:tcPr>
          <w:p w14:paraId="3B7DD0D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Display matching vehicle details</w:t>
            </w:r>
          </w:p>
        </w:tc>
        <w:tc>
          <w:tcPr>
            <w:tcW w:w="1950" w:type="dxa"/>
            <w:vAlign w:val="center"/>
            <w:hideMark/>
          </w:tcPr>
          <w:p w14:paraId="64C13F7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Matching vehicle details displayed</w:t>
            </w:r>
          </w:p>
        </w:tc>
        <w:tc>
          <w:tcPr>
            <w:tcW w:w="1035" w:type="dxa"/>
            <w:vAlign w:val="center"/>
            <w:hideMark/>
          </w:tcPr>
          <w:p w14:paraId="64AD7C8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2EF8CC34" w14:textId="77777777" w:rsidTr="00483C86">
        <w:trPr>
          <w:tblCellSpacing w:w="15" w:type="dxa"/>
        </w:trPr>
        <w:tc>
          <w:tcPr>
            <w:tcW w:w="0" w:type="auto"/>
            <w:vAlign w:val="center"/>
            <w:hideMark/>
          </w:tcPr>
          <w:p w14:paraId="793CCAE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VEH-07</w:t>
            </w:r>
          </w:p>
        </w:tc>
        <w:tc>
          <w:tcPr>
            <w:tcW w:w="1683" w:type="dxa"/>
            <w:vAlign w:val="center"/>
            <w:hideMark/>
          </w:tcPr>
          <w:p w14:paraId="2C40708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vehicle by non-existent ID</w:t>
            </w:r>
          </w:p>
        </w:tc>
        <w:tc>
          <w:tcPr>
            <w:tcW w:w="2040" w:type="dxa"/>
            <w:vAlign w:val="center"/>
            <w:hideMark/>
          </w:tcPr>
          <w:p w14:paraId="3F2AEEC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option: 1 (ID)Search term: V999</w:t>
            </w:r>
          </w:p>
        </w:tc>
        <w:tc>
          <w:tcPr>
            <w:tcW w:w="2130" w:type="dxa"/>
            <w:vAlign w:val="center"/>
            <w:hideMark/>
          </w:tcPr>
          <w:p w14:paraId="6D17E19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matching vehicles found"</w:t>
            </w:r>
          </w:p>
        </w:tc>
        <w:tc>
          <w:tcPr>
            <w:tcW w:w="1950" w:type="dxa"/>
            <w:vAlign w:val="center"/>
            <w:hideMark/>
          </w:tcPr>
          <w:p w14:paraId="4835999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matching vehicles found"</w:t>
            </w:r>
          </w:p>
        </w:tc>
        <w:tc>
          <w:tcPr>
            <w:tcW w:w="1035" w:type="dxa"/>
            <w:vAlign w:val="center"/>
            <w:hideMark/>
          </w:tcPr>
          <w:p w14:paraId="4B524A4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788CC945" w14:textId="77777777" w:rsidTr="00483C86">
        <w:trPr>
          <w:tblCellSpacing w:w="15" w:type="dxa"/>
        </w:trPr>
        <w:tc>
          <w:tcPr>
            <w:tcW w:w="0" w:type="auto"/>
            <w:vAlign w:val="center"/>
            <w:hideMark/>
          </w:tcPr>
          <w:p w14:paraId="19BEC02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VEH-08</w:t>
            </w:r>
          </w:p>
        </w:tc>
        <w:tc>
          <w:tcPr>
            <w:tcW w:w="1683" w:type="dxa"/>
            <w:vAlign w:val="center"/>
            <w:hideMark/>
          </w:tcPr>
          <w:p w14:paraId="45DD98A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vehicle by Make/Model</w:t>
            </w:r>
          </w:p>
        </w:tc>
        <w:tc>
          <w:tcPr>
            <w:tcW w:w="2040" w:type="dxa"/>
            <w:vAlign w:val="center"/>
            <w:hideMark/>
          </w:tcPr>
          <w:p w14:paraId="61359F9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option: 2 (Make/</w:t>
            </w:r>
            <w:proofErr w:type="gramStart"/>
            <w:r w:rsidRPr="00483C86">
              <w:rPr>
                <w:rFonts w:ascii="Times New Roman" w:hAnsi="Times New Roman" w:cs="Times New Roman"/>
              </w:rPr>
              <w:t>Model)Search</w:t>
            </w:r>
            <w:proofErr w:type="gramEnd"/>
            <w:r w:rsidRPr="00483C86">
              <w:rPr>
                <w:rFonts w:ascii="Times New Roman" w:hAnsi="Times New Roman" w:cs="Times New Roman"/>
              </w:rPr>
              <w:t xml:space="preserve"> term: Toyota</w:t>
            </w:r>
          </w:p>
        </w:tc>
        <w:tc>
          <w:tcPr>
            <w:tcW w:w="2130" w:type="dxa"/>
            <w:vAlign w:val="center"/>
            <w:hideMark/>
          </w:tcPr>
          <w:p w14:paraId="613795A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Display all Toyota vehicles</w:t>
            </w:r>
          </w:p>
        </w:tc>
        <w:tc>
          <w:tcPr>
            <w:tcW w:w="1950" w:type="dxa"/>
            <w:vAlign w:val="center"/>
            <w:hideMark/>
          </w:tcPr>
          <w:p w14:paraId="2C74296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All Toyota vehicles displayed</w:t>
            </w:r>
          </w:p>
        </w:tc>
        <w:tc>
          <w:tcPr>
            <w:tcW w:w="1035" w:type="dxa"/>
            <w:vAlign w:val="center"/>
            <w:hideMark/>
          </w:tcPr>
          <w:p w14:paraId="7F659ED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4B8AB921" w14:textId="77777777" w:rsidTr="00483C86">
        <w:trPr>
          <w:tblCellSpacing w:w="15" w:type="dxa"/>
        </w:trPr>
        <w:tc>
          <w:tcPr>
            <w:tcW w:w="0" w:type="auto"/>
            <w:vAlign w:val="center"/>
            <w:hideMark/>
          </w:tcPr>
          <w:p w14:paraId="4C124A6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VEH-09</w:t>
            </w:r>
          </w:p>
        </w:tc>
        <w:tc>
          <w:tcPr>
            <w:tcW w:w="1683" w:type="dxa"/>
            <w:vAlign w:val="center"/>
            <w:hideMark/>
          </w:tcPr>
          <w:p w14:paraId="74BE739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vehicle with invalid year</w:t>
            </w:r>
          </w:p>
        </w:tc>
        <w:tc>
          <w:tcPr>
            <w:tcW w:w="2040" w:type="dxa"/>
            <w:vAlign w:val="center"/>
            <w:hideMark/>
          </w:tcPr>
          <w:p w14:paraId="49655DF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Make/Model: Honda </w:t>
            </w:r>
            <w:proofErr w:type="spellStart"/>
            <w:r w:rsidRPr="00483C86">
              <w:rPr>
                <w:rFonts w:ascii="Times New Roman" w:hAnsi="Times New Roman" w:cs="Times New Roman"/>
              </w:rPr>
              <w:t>CivicYear</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abcType</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SedanReg</w:t>
            </w:r>
            <w:proofErr w:type="spellEnd"/>
            <w:r w:rsidRPr="00483C86">
              <w:rPr>
                <w:rFonts w:ascii="Times New Roman" w:hAnsi="Times New Roman" w:cs="Times New Roman"/>
              </w:rPr>
              <w:t xml:space="preserve"> Number: XYZ789Status: </w:t>
            </w:r>
            <w:proofErr w:type="spellStart"/>
            <w:r w:rsidRPr="00483C86">
              <w:rPr>
                <w:rFonts w:ascii="Times New Roman" w:hAnsi="Times New Roman" w:cs="Times New Roman"/>
              </w:rPr>
              <w:t>AvailableRate</w:t>
            </w:r>
            <w:proofErr w:type="spellEnd"/>
            <w:r w:rsidRPr="00483C86">
              <w:rPr>
                <w:rFonts w:ascii="Times New Roman" w:hAnsi="Times New Roman" w:cs="Times New Roman"/>
              </w:rPr>
              <w:t>: 45</w:t>
            </w:r>
          </w:p>
        </w:tc>
        <w:tc>
          <w:tcPr>
            <w:tcW w:w="2130" w:type="dxa"/>
            <w:vAlign w:val="center"/>
            <w:hideMark/>
          </w:tcPr>
          <w:p w14:paraId="50D1CA9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validation </w:t>
            </w:r>
            <w:proofErr w:type="spellStart"/>
            <w:r w:rsidRPr="00483C86">
              <w:rPr>
                <w:rFonts w:ascii="Times New Roman" w:hAnsi="Times New Roman" w:cs="Times New Roman"/>
              </w:rPr>
              <w:t>errorPrompt</w:t>
            </w:r>
            <w:proofErr w:type="spellEnd"/>
            <w:r w:rsidRPr="00483C86">
              <w:rPr>
                <w:rFonts w:ascii="Times New Roman" w:hAnsi="Times New Roman" w:cs="Times New Roman"/>
              </w:rPr>
              <w:t xml:space="preserve"> for numeric input</w:t>
            </w:r>
          </w:p>
        </w:tc>
        <w:tc>
          <w:tcPr>
            <w:tcW w:w="1950" w:type="dxa"/>
            <w:vAlign w:val="center"/>
            <w:hideMark/>
          </w:tcPr>
          <w:p w14:paraId="1B557C6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validation </w:t>
            </w:r>
            <w:proofErr w:type="spellStart"/>
            <w:r w:rsidRPr="00483C86">
              <w:rPr>
                <w:rFonts w:ascii="Times New Roman" w:hAnsi="Times New Roman" w:cs="Times New Roman"/>
              </w:rPr>
              <w:t>errorPrompt</w:t>
            </w:r>
            <w:proofErr w:type="spellEnd"/>
            <w:r w:rsidRPr="00483C86">
              <w:rPr>
                <w:rFonts w:ascii="Times New Roman" w:hAnsi="Times New Roman" w:cs="Times New Roman"/>
              </w:rPr>
              <w:t xml:space="preserve"> for numeric input</w:t>
            </w:r>
          </w:p>
        </w:tc>
        <w:tc>
          <w:tcPr>
            <w:tcW w:w="1035" w:type="dxa"/>
            <w:vAlign w:val="center"/>
            <w:hideMark/>
          </w:tcPr>
          <w:p w14:paraId="3992B08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26F168B0" w14:textId="77777777" w:rsidTr="00483C86">
        <w:trPr>
          <w:tblCellSpacing w:w="15" w:type="dxa"/>
        </w:trPr>
        <w:tc>
          <w:tcPr>
            <w:tcW w:w="0" w:type="auto"/>
            <w:vAlign w:val="center"/>
            <w:hideMark/>
          </w:tcPr>
          <w:p w14:paraId="23ED068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VEH-10</w:t>
            </w:r>
          </w:p>
        </w:tc>
        <w:tc>
          <w:tcPr>
            <w:tcW w:w="1683" w:type="dxa"/>
            <w:vAlign w:val="center"/>
            <w:hideMark/>
          </w:tcPr>
          <w:p w14:paraId="57200CD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vehicle with invalid rate</w:t>
            </w:r>
          </w:p>
        </w:tc>
        <w:tc>
          <w:tcPr>
            <w:tcW w:w="2040" w:type="dxa"/>
            <w:vAlign w:val="center"/>
            <w:hideMark/>
          </w:tcPr>
          <w:p w14:paraId="039A270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Make/Model: Honda </w:t>
            </w:r>
            <w:proofErr w:type="spellStart"/>
            <w:r w:rsidRPr="00483C86">
              <w:rPr>
                <w:rFonts w:ascii="Times New Roman" w:hAnsi="Times New Roman" w:cs="Times New Roman"/>
              </w:rPr>
              <w:t>CivicYear</w:t>
            </w:r>
            <w:proofErr w:type="spellEnd"/>
            <w:r w:rsidRPr="00483C86">
              <w:rPr>
                <w:rFonts w:ascii="Times New Roman" w:hAnsi="Times New Roman" w:cs="Times New Roman"/>
              </w:rPr>
              <w:t xml:space="preserve">: 2022Type: </w:t>
            </w:r>
            <w:proofErr w:type="spellStart"/>
            <w:r w:rsidRPr="00483C86">
              <w:rPr>
                <w:rFonts w:ascii="Times New Roman" w:hAnsi="Times New Roman" w:cs="Times New Roman"/>
              </w:rPr>
              <w:t>SedanReg</w:t>
            </w:r>
            <w:proofErr w:type="spellEnd"/>
            <w:r w:rsidRPr="00483C86">
              <w:rPr>
                <w:rFonts w:ascii="Times New Roman" w:hAnsi="Times New Roman" w:cs="Times New Roman"/>
              </w:rPr>
              <w:t xml:space="preserve"> Number: XYZ789Status: </w:t>
            </w:r>
            <w:proofErr w:type="spellStart"/>
            <w:r w:rsidRPr="00483C86">
              <w:rPr>
                <w:rFonts w:ascii="Times New Roman" w:hAnsi="Times New Roman" w:cs="Times New Roman"/>
              </w:rPr>
              <w:t>AvailableRate</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abc</w:t>
            </w:r>
            <w:proofErr w:type="spellEnd"/>
          </w:p>
        </w:tc>
        <w:tc>
          <w:tcPr>
            <w:tcW w:w="2130" w:type="dxa"/>
            <w:vAlign w:val="center"/>
            <w:hideMark/>
          </w:tcPr>
          <w:p w14:paraId="4BD7AF2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validation </w:t>
            </w:r>
            <w:proofErr w:type="spellStart"/>
            <w:r w:rsidRPr="00483C86">
              <w:rPr>
                <w:rFonts w:ascii="Times New Roman" w:hAnsi="Times New Roman" w:cs="Times New Roman"/>
              </w:rPr>
              <w:t>errorPrompt</w:t>
            </w:r>
            <w:proofErr w:type="spellEnd"/>
            <w:r w:rsidRPr="00483C86">
              <w:rPr>
                <w:rFonts w:ascii="Times New Roman" w:hAnsi="Times New Roman" w:cs="Times New Roman"/>
              </w:rPr>
              <w:t xml:space="preserve"> for numeric input</w:t>
            </w:r>
          </w:p>
        </w:tc>
        <w:tc>
          <w:tcPr>
            <w:tcW w:w="1950" w:type="dxa"/>
            <w:vAlign w:val="center"/>
            <w:hideMark/>
          </w:tcPr>
          <w:p w14:paraId="2C6737D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validation </w:t>
            </w:r>
            <w:proofErr w:type="spellStart"/>
            <w:r w:rsidRPr="00483C86">
              <w:rPr>
                <w:rFonts w:ascii="Times New Roman" w:hAnsi="Times New Roman" w:cs="Times New Roman"/>
              </w:rPr>
              <w:t>errorPrompt</w:t>
            </w:r>
            <w:proofErr w:type="spellEnd"/>
            <w:r w:rsidRPr="00483C86">
              <w:rPr>
                <w:rFonts w:ascii="Times New Roman" w:hAnsi="Times New Roman" w:cs="Times New Roman"/>
              </w:rPr>
              <w:t xml:space="preserve"> for numeric input</w:t>
            </w:r>
          </w:p>
        </w:tc>
        <w:tc>
          <w:tcPr>
            <w:tcW w:w="1035" w:type="dxa"/>
            <w:vAlign w:val="center"/>
            <w:hideMark/>
          </w:tcPr>
          <w:p w14:paraId="0ED5462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bl>
    <w:p w14:paraId="164A00F5" w14:textId="0BB85D91" w:rsidR="00483C86" w:rsidRPr="00483C86" w:rsidRDefault="00483C86" w:rsidP="00483C86">
      <w:pPr>
        <w:pStyle w:val="ListBullet"/>
        <w:numPr>
          <w:ilvl w:val="0"/>
          <w:numId w:val="0"/>
        </w:numPr>
        <w:rPr>
          <w:rFonts w:ascii="Times New Roman" w:hAnsi="Times New Roman" w:cs="Times New Roman"/>
        </w:rPr>
      </w:pPr>
    </w:p>
    <w:p w14:paraId="30136264" w14:textId="77777777" w:rsidR="00483C86" w:rsidRPr="00194E70" w:rsidRDefault="00483C86" w:rsidP="00194E70">
      <w:pPr>
        <w:pStyle w:val="Heading3"/>
        <w:rPr>
          <w:rFonts w:ascii="Times New Roman" w:hAnsi="Times New Roman" w:cs="Times New Roman"/>
          <w:color w:val="auto"/>
        </w:rPr>
      </w:pPr>
      <w:bookmarkStart w:id="6" w:name="_Toc211414552"/>
      <w:r w:rsidRPr="00194E70">
        <w:rPr>
          <w:rFonts w:ascii="Times New Roman" w:hAnsi="Times New Roman" w:cs="Times New Roman"/>
          <w:color w:val="auto"/>
        </w:rPr>
        <w:lastRenderedPageBreak/>
        <w:t>2.3 Sales Management Module Tests</w:t>
      </w:r>
      <w:bookmarkEnd w:id="6"/>
      <w:r w:rsidRPr="00194E70">
        <w:rPr>
          <w:rFonts w:ascii="Times New Roman" w:hAnsi="Times New Roman" w:cs="Times New Roman"/>
          <w:color w:val="auto"/>
        </w:rPr>
        <w:t xml:space="preserve"> </w:t>
      </w:r>
    </w:p>
    <w:tbl>
      <w:tblPr>
        <w:tblW w:w="95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5"/>
        <w:gridCol w:w="1450"/>
        <w:gridCol w:w="2156"/>
        <w:gridCol w:w="1751"/>
        <w:gridCol w:w="2294"/>
        <w:gridCol w:w="989"/>
      </w:tblGrid>
      <w:tr w:rsidR="00194E70" w:rsidRPr="00194E70" w14:paraId="15EAA20B" w14:textId="77777777" w:rsidTr="00E8197A">
        <w:trPr>
          <w:tblHeader/>
          <w:tblCellSpacing w:w="15" w:type="dxa"/>
        </w:trPr>
        <w:tc>
          <w:tcPr>
            <w:tcW w:w="820" w:type="dxa"/>
            <w:vAlign w:val="center"/>
            <w:hideMark/>
          </w:tcPr>
          <w:p w14:paraId="72B25052"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Case ID</w:t>
            </w:r>
          </w:p>
        </w:tc>
        <w:tc>
          <w:tcPr>
            <w:tcW w:w="1420" w:type="dxa"/>
            <w:vAlign w:val="center"/>
            <w:hideMark/>
          </w:tcPr>
          <w:p w14:paraId="3DC04A42"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Description</w:t>
            </w:r>
          </w:p>
        </w:tc>
        <w:tc>
          <w:tcPr>
            <w:tcW w:w="2126" w:type="dxa"/>
            <w:vAlign w:val="center"/>
            <w:hideMark/>
          </w:tcPr>
          <w:p w14:paraId="14ED922E"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Input</w:t>
            </w:r>
          </w:p>
        </w:tc>
        <w:tc>
          <w:tcPr>
            <w:tcW w:w="1721" w:type="dxa"/>
            <w:vAlign w:val="center"/>
            <w:hideMark/>
          </w:tcPr>
          <w:p w14:paraId="790DBE22"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Expected Output</w:t>
            </w:r>
          </w:p>
        </w:tc>
        <w:tc>
          <w:tcPr>
            <w:tcW w:w="2264" w:type="dxa"/>
            <w:vAlign w:val="center"/>
            <w:hideMark/>
          </w:tcPr>
          <w:p w14:paraId="1F440CE0"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Actual Output</w:t>
            </w:r>
          </w:p>
        </w:tc>
        <w:tc>
          <w:tcPr>
            <w:tcW w:w="944" w:type="dxa"/>
            <w:vAlign w:val="center"/>
            <w:hideMark/>
          </w:tcPr>
          <w:p w14:paraId="10AE9DDB"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Status</w:t>
            </w:r>
          </w:p>
        </w:tc>
      </w:tr>
      <w:tr w:rsidR="00194E70" w:rsidRPr="00194E70" w14:paraId="236BA944" w14:textId="77777777" w:rsidTr="00E8197A">
        <w:trPr>
          <w:tblCellSpacing w:w="15" w:type="dxa"/>
        </w:trPr>
        <w:tc>
          <w:tcPr>
            <w:tcW w:w="820" w:type="dxa"/>
            <w:vAlign w:val="center"/>
            <w:hideMark/>
          </w:tcPr>
          <w:p w14:paraId="65573E6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SALE-01</w:t>
            </w:r>
          </w:p>
        </w:tc>
        <w:tc>
          <w:tcPr>
            <w:tcW w:w="1420" w:type="dxa"/>
            <w:vAlign w:val="center"/>
            <w:hideMark/>
          </w:tcPr>
          <w:p w14:paraId="5F0227B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View all sales when no sales exist</w:t>
            </w:r>
          </w:p>
        </w:tc>
        <w:tc>
          <w:tcPr>
            <w:tcW w:w="2126" w:type="dxa"/>
            <w:vAlign w:val="center"/>
            <w:hideMark/>
          </w:tcPr>
          <w:p w14:paraId="70BBAFE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"View All Sales"</w:t>
            </w:r>
          </w:p>
        </w:tc>
        <w:tc>
          <w:tcPr>
            <w:tcW w:w="1721" w:type="dxa"/>
            <w:vAlign w:val="center"/>
            <w:hideMark/>
          </w:tcPr>
          <w:p w14:paraId="6B58829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sales found in the system"</w:t>
            </w:r>
          </w:p>
        </w:tc>
        <w:tc>
          <w:tcPr>
            <w:tcW w:w="2264" w:type="dxa"/>
            <w:vAlign w:val="center"/>
            <w:hideMark/>
          </w:tcPr>
          <w:p w14:paraId="3D95D78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sales found in the system"</w:t>
            </w:r>
          </w:p>
        </w:tc>
        <w:tc>
          <w:tcPr>
            <w:tcW w:w="944" w:type="dxa"/>
            <w:vAlign w:val="center"/>
            <w:hideMark/>
          </w:tcPr>
          <w:p w14:paraId="3879602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40F349FA" w14:textId="77777777" w:rsidTr="00E8197A">
        <w:trPr>
          <w:tblCellSpacing w:w="15" w:type="dxa"/>
        </w:trPr>
        <w:tc>
          <w:tcPr>
            <w:tcW w:w="820" w:type="dxa"/>
            <w:vAlign w:val="center"/>
            <w:hideMark/>
          </w:tcPr>
          <w:p w14:paraId="7449666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SALE-02</w:t>
            </w:r>
          </w:p>
        </w:tc>
        <w:tc>
          <w:tcPr>
            <w:tcW w:w="1420" w:type="dxa"/>
            <w:vAlign w:val="center"/>
            <w:hideMark/>
          </w:tcPr>
          <w:p w14:paraId="3EEA48F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Add new </w:t>
            </w:r>
            <w:proofErr w:type="gramStart"/>
            <w:r w:rsidRPr="00483C86">
              <w:rPr>
                <w:rFonts w:ascii="Times New Roman" w:hAnsi="Times New Roman" w:cs="Times New Roman"/>
              </w:rPr>
              <w:t>sale</w:t>
            </w:r>
            <w:proofErr w:type="gramEnd"/>
            <w:r w:rsidRPr="00483C86">
              <w:rPr>
                <w:rFonts w:ascii="Times New Roman" w:hAnsi="Times New Roman" w:cs="Times New Roman"/>
              </w:rPr>
              <w:t xml:space="preserve"> when no vehicles exist</w:t>
            </w:r>
          </w:p>
        </w:tc>
        <w:tc>
          <w:tcPr>
            <w:tcW w:w="2126" w:type="dxa"/>
            <w:vAlign w:val="center"/>
            <w:hideMark/>
          </w:tcPr>
          <w:p w14:paraId="3CFD495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"Record New Sale"</w:t>
            </w:r>
          </w:p>
        </w:tc>
        <w:tc>
          <w:tcPr>
            <w:tcW w:w="1721" w:type="dxa"/>
            <w:vAlign w:val="center"/>
            <w:hideMark/>
          </w:tcPr>
          <w:p w14:paraId="5BF3C89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vehicles found in the system"</w:t>
            </w:r>
          </w:p>
        </w:tc>
        <w:tc>
          <w:tcPr>
            <w:tcW w:w="2264" w:type="dxa"/>
            <w:vAlign w:val="center"/>
            <w:hideMark/>
          </w:tcPr>
          <w:p w14:paraId="3262A92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Message: "No vehicles found in the system"</w:t>
            </w:r>
          </w:p>
        </w:tc>
        <w:tc>
          <w:tcPr>
            <w:tcW w:w="944" w:type="dxa"/>
            <w:vAlign w:val="center"/>
            <w:hideMark/>
          </w:tcPr>
          <w:p w14:paraId="0E006A1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17A46A7A" w14:textId="77777777" w:rsidTr="00E8197A">
        <w:trPr>
          <w:tblCellSpacing w:w="15" w:type="dxa"/>
        </w:trPr>
        <w:tc>
          <w:tcPr>
            <w:tcW w:w="820" w:type="dxa"/>
            <w:vAlign w:val="center"/>
            <w:hideMark/>
          </w:tcPr>
          <w:p w14:paraId="5069D03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SALE-03</w:t>
            </w:r>
          </w:p>
        </w:tc>
        <w:tc>
          <w:tcPr>
            <w:tcW w:w="1420" w:type="dxa"/>
            <w:vAlign w:val="center"/>
            <w:hideMark/>
          </w:tcPr>
          <w:p w14:paraId="0664AF8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Add new </w:t>
            </w:r>
            <w:proofErr w:type="gramStart"/>
            <w:r w:rsidRPr="00483C86">
              <w:rPr>
                <w:rFonts w:ascii="Times New Roman" w:hAnsi="Times New Roman" w:cs="Times New Roman"/>
              </w:rPr>
              <w:t>sale</w:t>
            </w:r>
            <w:proofErr w:type="gramEnd"/>
            <w:r w:rsidRPr="00483C86">
              <w:rPr>
                <w:rFonts w:ascii="Times New Roman" w:hAnsi="Times New Roman" w:cs="Times New Roman"/>
              </w:rPr>
              <w:t xml:space="preserve"> with valid details</w:t>
            </w:r>
          </w:p>
        </w:tc>
        <w:tc>
          <w:tcPr>
            <w:tcW w:w="2126" w:type="dxa"/>
            <w:vAlign w:val="center"/>
            <w:hideMark/>
          </w:tcPr>
          <w:p w14:paraId="5FADE18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Vehicle ID: V1Customer: John </w:t>
            </w:r>
            <w:proofErr w:type="spellStart"/>
            <w:r w:rsidRPr="00483C86">
              <w:rPr>
                <w:rFonts w:ascii="Times New Roman" w:hAnsi="Times New Roman" w:cs="Times New Roman"/>
              </w:rPr>
              <w:t>DoeContact</w:t>
            </w:r>
            <w:proofErr w:type="spellEnd"/>
            <w:r w:rsidRPr="00483C86">
              <w:rPr>
                <w:rFonts w:ascii="Times New Roman" w:hAnsi="Times New Roman" w:cs="Times New Roman"/>
              </w:rPr>
              <w:t>: 123-456-7890Start Date: 2025-10-15End Date: 2025-10-20Amount: 250Payment Status: Paid</w:t>
            </w:r>
          </w:p>
        </w:tc>
        <w:tc>
          <w:tcPr>
            <w:tcW w:w="1721" w:type="dxa"/>
            <w:vAlign w:val="center"/>
            <w:hideMark/>
          </w:tcPr>
          <w:p w14:paraId="2CB2911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Sale added </w:t>
            </w:r>
            <w:proofErr w:type="spellStart"/>
            <w:r w:rsidRPr="00483C86">
              <w:rPr>
                <w:rFonts w:ascii="Times New Roman" w:hAnsi="Times New Roman" w:cs="Times New Roman"/>
              </w:rPr>
              <w:t>successfullySale</w:t>
            </w:r>
            <w:proofErr w:type="spellEnd"/>
            <w:r w:rsidRPr="00483C86">
              <w:rPr>
                <w:rFonts w:ascii="Times New Roman" w:hAnsi="Times New Roman" w:cs="Times New Roman"/>
              </w:rPr>
              <w:t xml:space="preserve"> ID generated</w:t>
            </w:r>
          </w:p>
        </w:tc>
        <w:tc>
          <w:tcPr>
            <w:tcW w:w="2264" w:type="dxa"/>
            <w:vAlign w:val="center"/>
            <w:hideMark/>
          </w:tcPr>
          <w:p w14:paraId="597552B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Sale added </w:t>
            </w:r>
            <w:proofErr w:type="spellStart"/>
            <w:r w:rsidRPr="00483C86">
              <w:rPr>
                <w:rFonts w:ascii="Times New Roman" w:hAnsi="Times New Roman" w:cs="Times New Roman"/>
              </w:rPr>
              <w:t>successfullySale</w:t>
            </w:r>
            <w:proofErr w:type="spellEnd"/>
            <w:r w:rsidRPr="00483C86">
              <w:rPr>
                <w:rFonts w:ascii="Times New Roman" w:hAnsi="Times New Roman" w:cs="Times New Roman"/>
              </w:rPr>
              <w:t xml:space="preserve"> ID: S1</w:t>
            </w:r>
          </w:p>
        </w:tc>
        <w:tc>
          <w:tcPr>
            <w:tcW w:w="944" w:type="dxa"/>
            <w:vAlign w:val="center"/>
            <w:hideMark/>
          </w:tcPr>
          <w:p w14:paraId="04F3CA4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6FDB2E34" w14:textId="77777777" w:rsidTr="00E8197A">
        <w:trPr>
          <w:tblCellSpacing w:w="15" w:type="dxa"/>
        </w:trPr>
        <w:tc>
          <w:tcPr>
            <w:tcW w:w="820" w:type="dxa"/>
            <w:vAlign w:val="center"/>
            <w:hideMark/>
          </w:tcPr>
          <w:p w14:paraId="19958BE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SALE-04</w:t>
            </w:r>
          </w:p>
        </w:tc>
        <w:tc>
          <w:tcPr>
            <w:tcW w:w="1420" w:type="dxa"/>
            <w:vAlign w:val="center"/>
            <w:hideMark/>
          </w:tcPr>
          <w:p w14:paraId="1924347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sale with non-existent vehicle ID</w:t>
            </w:r>
          </w:p>
        </w:tc>
        <w:tc>
          <w:tcPr>
            <w:tcW w:w="2126" w:type="dxa"/>
            <w:vAlign w:val="center"/>
            <w:hideMark/>
          </w:tcPr>
          <w:p w14:paraId="1CFDB17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 ID: V999</w:t>
            </w:r>
          </w:p>
        </w:tc>
        <w:tc>
          <w:tcPr>
            <w:tcW w:w="1721" w:type="dxa"/>
            <w:vAlign w:val="center"/>
            <w:hideMark/>
          </w:tcPr>
          <w:p w14:paraId="4B8EF6B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Error message: "Vehicle not found"</w:t>
            </w:r>
          </w:p>
        </w:tc>
        <w:tc>
          <w:tcPr>
            <w:tcW w:w="2264" w:type="dxa"/>
            <w:vAlign w:val="center"/>
            <w:hideMark/>
          </w:tcPr>
          <w:p w14:paraId="469B3F9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Error message: "Vehicle not found with ID: V999"</w:t>
            </w:r>
          </w:p>
        </w:tc>
        <w:tc>
          <w:tcPr>
            <w:tcW w:w="944" w:type="dxa"/>
            <w:vAlign w:val="center"/>
            <w:hideMark/>
          </w:tcPr>
          <w:p w14:paraId="4CE45D4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53A1CC0F" w14:textId="77777777" w:rsidTr="00E8197A">
        <w:trPr>
          <w:tblCellSpacing w:w="15" w:type="dxa"/>
        </w:trPr>
        <w:tc>
          <w:tcPr>
            <w:tcW w:w="820" w:type="dxa"/>
            <w:vAlign w:val="center"/>
            <w:hideMark/>
          </w:tcPr>
          <w:p w14:paraId="468870A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SALE-05</w:t>
            </w:r>
          </w:p>
        </w:tc>
        <w:tc>
          <w:tcPr>
            <w:tcW w:w="1420" w:type="dxa"/>
            <w:vAlign w:val="center"/>
            <w:hideMark/>
          </w:tcPr>
          <w:p w14:paraId="7B57C3B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sale with unavailable vehicle</w:t>
            </w:r>
          </w:p>
        </w:tc>
        <w:tc>
          <w:tcPr>
            <w:tcW w:w="2126" w:type="dxa"/>
            <w:vAlign w:val="center"/>
            <w:hideMark/>
          </w:tcPr>
          <w:p w14:paraId="70FC0AA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 ID: V1 (already rented)</w:t>
            </w:r>
          </w:p>
        </w:tc>
        <w:tc>
          <w:tcPr>
            <w:tcW w:w="1721" w:type="dxa"/>
            <w:vAlign w:val="center"/>
            <w:hideMark/>
          </w:tcPr>
          <w:p w14:paraId="1031E4D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Error message: "Vehicle is not available"</w:t>
            </w:r>
          </w:p>
        </w:tc>
        <w:tc>
          <w:tcPr>
            <w:tcW w:w="2264" w:type="dxa"/>
            <w:vAlign w:val="center"/>
            <w:hideMark/>
          </w:tcPr>
          <w:p w14:paraId="6523DD4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Error message: "Vehicle is not available for sale"</w:t>
            </w:r>
          </w:p>
        </w:tc>
        <w:tc>
          <w:tcPr>
            <w:tcW w:w="944" w:type="dxa"/>
            <w:vAlign w:val="center"/>
            <w:hideMark/>
          </w:tcPr>
          <w:p w14:paraId="2BED8F5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076F342D" w14:textId="77777777" w:rsidTr="00E8197A">
        <w:trPr>
          <w:tblCellSpacing w:w="15" w:type="dxa"/>
        </w:trPr>
        <w:tc>
          <w:tcPr>
            <w:tcW w:w="820" w:type="dxa"/>
            <w:vAlign w:val="center"/>
            <w:hideMark/>
          </w:tcPr>
          <w:p w14:paraId="011E3D2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SALE-06</w:t>
            </w:r>
          </w:p>
        </w:tc>
        <w:tc>
          <w:tcPr>
            <w:tcW w:w="1420" w:type="dxa"/>
            <w:vAlign w:val="center"/>
            <w:hideMark/>
          </w:tcPr>
          <w:p w14:paraId="001CFBF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View all sales after adding</w:t>
            </w:r>
          </w:p>
        </w:tc>
        <w:tc>
          <w:tcPr>
            <w:tcW w:w="2126" w:type="dxa"/>
            <w:vAlign w:val="center"/>
            <w:hideMark/>
          </w:tcPr>
          <w:p w14:paraId="72FB747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"View All Sales"</w:t>
            </w:r>
          </w:p>
        </w:tc>
        <w:tc>
          <w:tcPr>
            <w:tcW w:w="1721" w:type="dxa"/>
            <w:vAlign w:val="center"/>
            <w:hideMark/>
          </w:tcPr>
          <w:p w14:paraId="33B106D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Display of all sales details including the newly added sale</w:t>
            </w:r>
          </w:p>
        </w:tc>
        <w:tc>
          <w:tcPr>
            <w:tcW w:w="2264" w:type="dxa"/>
            <w:vAlign w:val="center"/>
            <w:hideMark/>
          </w:tcPr>
          <w:p w14:paraId="296013E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All sales details displayed correctly</w:t>
            </w:r>
          </w:p>
        </w:tc>
        <w:tc>
          <w:tcPr>
            <w:tcW w:w="944" w:type="dxa"/>
            <w:vAlign w:val="center"/>
            <w:hideMark/>
          </w:tcPr>
          <w:p w14:paraId="65E7C4A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30680031" w14:textId="77777777" w:rsidTr="00E8197A">
        <w:trPr>
          <w:tblCellSpacing w:w="15" w:type="dxa"/>
        </w:trPr>
        <w:tc>
          <w:tcPr>
            <w:tcW w:w="820" w:type="dxa"/>
            <w:vAlign w:val="center"/>
            <w:hideMark/>
          </w:tcPr>
          <w:p w14:paraId="5031541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SALE-07</w:t>
            </w:r>
          </w:p>
        </w:tc>
        <w:tc>
          <w:tcPr>
            <w:tcW w:w="1420" w:type="dxa"/>
            <w:vAlign w:val="center"/>
            <w:hideMark/>
          </w:tcPr>
          <w:p w14:paraId="0F74344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Search </w:t>
            </w:r>
            <w:proofErr w:type="gramStart"/>
            <w:r w:rsidRPr="00483C86">
              <w:rPr>
                <w:rFonts w:ascii="Times New Roman" w:hAnsi="Times New Roman" w:cs="Times New Roman"/>
              </w:rPr>
              <w:t>sale</w:t>
            </w:r>
            <w:proofErr w:type="gramEnd"/>
            <w:r w:rsidRPr="00483C86">
              <w:rPr>
                <w:rFonts w:ascii="Times New Roman" w:hAnsi="Times New Roman" w:cs="Times New Roman"/>
              </w:rPr>
              <w:t xml:space="preserve"> by ID</w:t>
            </w:r>
          </w:p>
        </w:tc>
        <w:tc>
          <w:tcPr>
            <w:tcW w:w="2126" w:type="dxa"/>
            <w:vAlign w:val="center"/>
            <w:hideMark/>
          </w:tcPr>
          <w:p w14:paraId="7807330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Search option: 1 (ID)Search term: S1</w:t>
            </w:r>
          </w:p>
        </w:tc>
        <w:tc>
          <w:tcPr>
            <w:tcW w:w="1721" w:type="dxa"/>
            <w:vAlign w:val="center"/>
            <w:hideMark/>
          </w:tcPr>
          <w:p w14:paraId="473E8C0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Display matching sale details</w:t>
            </w:r>
          </w:p>
        </w:tc>
        <w:tc>
          <w:tcPr>
            <w:tcW w:w="2264" w:type="dxa"/>
            <w:vAlign w:val="center"/>
            <w:hideMark/>
          </w:tcPr>
          <w:p w14:paraId="458FEB8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Matching sale details displayed</w:t>
            </w:r>
          </w:p>
        </w:tc>
        <w:tc>
          <w:tcPr>
            <w:tcW w:w="944" w:type="dxa"/>
            <w:vAlign w:val="center"/>
            <w:hideMark/>
          </w:tcPr>
          <w:p w14:paraId="3D4C3A5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651D3401" w14:textId="77777777" w:rsidTr="00E8197A">
        <w:trPr>
          <w:tblCellSpacing w:w="15" w:type="dxa"/>
        </w:trPr>
        <w:tc>
          <w:tcPr>
            <w:tcW w:w="820" w:type="dxa"/>
            <w:vAlign w:val="center"/>
            <w:hideMark/>
          </w:tcPr>
          <w:p w14:paraId="20DC1BB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SALE-08</w:t>
            </w:r>
          </w:p>
        </w:tc>
        <w:tc>
          <w:tcPr>
            <w:tcW w:w="1420" w:type="dxa"/>
            <w:vAlign w:val="center"/>
            <w:hideMark/>
          </w:tcPr>
          <w:p w14:paraId="371EF825" w14:textId="77777777" w:rsidR="00483C86" w:rsidRPr="00483C86" w:rsidRDefault="00483C86" w:rsidP="00483C86">
            <w:pPr>
              <w:pStyle w:val="ListBullet"/>
              <w:numPr>
                <w:ilvl w:val="0"/>
                <w:numId w:val="0"/>
              </w:numPr>
              <w:rPr>
                <w:rFonts w:ascii="Times New Roman" w:hAnsi="Times New Roman" w:cs="Times New Roman"/>
              </w:rPr>
            </w:pPr>
            <w:proofErr w:type="gramStart"/>
            <w:r w:rsidRPr="00483C86">
              <w:rPr>
                <w:rFonts w:ascii="Times New Roman" w:hAnsi="Times New Roman" w:cs="Times New Roman"/>
              </w:rPr>
              <w:t>Search</w:t>
            </w:r>
            <w:proofErr w:type="gramEnd"/>
            <w:r w:rsidRPr="00483C86">
              <w:rPr>
                <w:rFonts w:ascii="Times New Roman" w:hAnsi="Times New Roman" w:cs="Times New Roman"/>
              </w:rPr>
              <w:t xml:space="preserve"> sale by customer name</w:t>
            </w:r>
          </w:p>
        </w:tc>
        <w:tc>
          <w:tcPr>
            <w:tcW w:w="2126" w:type="dxa"/>
            <w:vAlign w:val="center"/>
            <w:hideMark/>
          </w:tcPr>
          <w:p w14:paraId="3A2268A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Search option: 3 (Customer </w:t>
            </w:r>
            <w:proofErr w:type="gramStart"/>
            <w:r w:rsidRPr="00483C86">
              <w:rPr>
                <w:rFonts w:ascii="Times New Roman" w:hAnsi="Times New Roman" w:cs="Times New Roman"/>
              </w:rPr>
              <w:t>Name)Search</w:t>
            </w:r>
            <w:proofErr w:type="gramEnd"/>
            <w:r w:rsidRPr="00483C86">
              <w:rPr>
                <w:rFonts w:ascii="Times New Roman" w:hAnsi="Times New Roman" w:cs="Times New Roman"/>
              </w:rPr>
              <w:t xml:space="preserve"> term: John</w:t>
            </w:r>
          </w:p>
        </w:tc>
        <w:tc>
          <w:tcPr>
            <w:tcW w:w="1721" w:type="dxa"/>
            <w:vAlign w:val="center"/>
            <w:hideMark/>
          </w:tcPr>
          <w:p w14:paraId="55168864" w14:textId="77777777" w:rsidR="00483C86" w:rsidRPr="00483C86" w:rsidRDefault="00483C86" w:rsidP="00483C86">
            <w:pPr>
              <w:pStyle w:val="ListBullet"/>
              <w:numPr>
                <w:ilvl w:val="0"/>
                <w:numId w:val="0"/>
              </w:numPr>
              <w:rPr>
                <w:rFonts w:ascii="Times New Roman" w:hAnsi="Times New Roman" w:cs="Times New Roman"/>
              </w:rPr>
            </w:pPr>
            <w:proofErr w:type="gramStart"/>
            <w:r w:rsidRPr="00483C86">
              <w:rPr>
                <w:rFonts w:ascii="Times New Roman" w:hAnsi="Times New Roman" w:cs="Times New Roman"/>
              </w:rPr>
              <w:t>Display</w:t>
            </w:r>
            <w:proofErr w:type="gramEnd"/>
            <w:r w:rsidRPr="00483C86">
              <w:rPr>
                <w:rFonts w:ascii="Times New Roman" w:hAnsi="Times New Roman" w:cs="Times New Roman"/>
              </w:rPr>
              <w:t xml:space="preserve"> all sales for customers named John</w:t>
            </w:r>
          </w:p>
        </w:tc>
        <w:tc>
          <w:tcPr>
            <w:tcW w:w="2264" w:type="dxa"/>
            <w:vAlign w:val="center"/>
            <w:hideMark/>
          </w:tcPr>
          <w:p w14:paraId="5C7B527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All matching sales displayed</w:t>
            </w:r>
          </w:p>
        </w:tc>
        <w:tc>
          <w:tcPr>
            <w:tcW w:w="944" w:type="dxa"/>
            <w:vAlign w:val="center"/>
            <w:hideMark/>
          </w:tcPr>
          <w:p w14:paraId="0217C64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2AA3A887" w14:textId="77777777" w:rsidTr="00E8197A">
        <w:trPr>
          <w:tblCellSpacing w:w="15" w:type="dxa"/>
        </w:trPr>
        <w:tc>
          <w:tcPr>
            <w:tcW w:w="820" w:type="dxa"/>
            <w:vAlign w:val="center"/>
            <w:hideMark/>
          </w:tcPr>
          <w:p w14:paraId="2C60F16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SALE-09</w:t>
            </w:r>
          </w:p>
        </w:tc>
        <w:tc>
          <w:tcPr>
            <w:tcW w:w="1420" w:type="dxa"/>
            <w:vAlign w:val="center"/>
            <w:hideMark/>
          </w:tcPr>
          <w:p w14:paraId="1E1970CE" w14:textId="77777777" w:rsidR="00483C86" w:rsidRPr="00483C86" w:rsidRDefault="00483C86" w:rsidP="00483C86">
            <w:pPr>
              <w:pStyle w:val="ListBullet"/>
              <w:numPr>
                <w:ilvl w:val="0"/>
                <w:numId w:val="0"/>
              </w:numPr>
              <w:rPr>
                <w:rFonts w:ascii="Times New Roman" w:hAnsi="Times New Roman" w:cs="Times New Roman"/>
              </w:rPr>
            </w:pPr>
            <w:proofErr w:type="gramStart"/>
            <w:r w:rsidRPr="00483C86">
              <w:rPr>
                <w:rFonts w:ascii="Times New Roman" w:hAnsi="Times New Roman" w:cs="Times New Roman"/>
              </w:rPr>
              <w:t>Search</w:t>
            </w:r>
            <w:proofErr w:type="gramEnd"/>
            <w:r w:rsidRPr="00483C86">
              <w:rPr>
                <w:rFonts w:ascii="Times New Roman" w:hAnsi="Times New Roman" w:cs="Times New Roman"/>
              </w:rPr>
              <w:t xml:space="preserve"> sale by payment status</w:t>
            </w:r>
          </w:p>
        </w:tc>
        <w:tc>
          <w:tcPr>
            <w:tcW w:w="2126" w:type="dxa"/>
            <w:vAlign w:val="center"/>
            <w:hideMark/>
          </w:tcPr>
          <w:p w14:paraId="510962C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Search option: 4 (Payment </w:t>
            </w:r>
            <w:proofErr w:type="gramStart"/>
            <w:r w:rsidRPr="00483C86">
              <w:rPr>
                <w:rFonts w:ascii="Times New Roman" w:hAnsi="Times New Roman" w:cs="Times New Roman"/>
              </w:rPr>
              <w:t>Status)Search</w:t>
            </w:r>
            <w:proofErr w:type="gramEnd"/>
            <w:r w:rsidRPr="00483C86">
              <w:rPr>
                <w:rFonts w:ascii="Times New Roman" w:hAnsi="Times New Roman" w:cs="Times New Roman"/>
              </w:rPr>
              <w:t xml:space="preserve"> term: Paid</w:t>
            </w:r>
          </w:p>
        </w:tc>
        <w:tc>
          <w:tcPr>
            <w:tcW w:w="1721" w:type="dxa"/>
            <w:vAlign w:val="center"/>
            <w:hideMark/>
          </w:tcPr>
          <w:p w14:paraId="701E70BC" w14:textId="77777777" w:rsidR="00483C86" w:rsidRPr="00483C86" w:rsidRDefault="00483C86" w:rsidP="00483C86">
            <w:pPr>
              <w:pStyle w:val="ListBullet"/>
              <w:numPr>
                <w:ilvl w:val="0"/>
                <w:numId w:val="0"/>
              </w:numPr>
              <w:rPr>
                <w:rFonts w:ascii="Times New Roman" w:hAnsi="Times New Roman" w:cs="Times New Roman"/>
              </w:rPr>
            </w:pPr>
            <w:proofErr w:type="gramStart"/>
            <w:r w:rsidRPr="00483C86">
              <w:rPr>
                <w:rFonts w:ascii="Times New Roman" w:hAnsi="Times New Roman" w:cs="Times New Roman"/>
              </w:rPr>
              <w:t>Display</w:t>
            </w:r>
            <w:proofErr w:type="gramEnd"/>
            <w:r w:rsidRPr="00483C86">
              <w:rPr>
                <w:rFonts w:ascii="Times New Roman" w:hAnsi="Times New Roman" w:cs="Times New Roman"/>
              </w:rPr>
              <w:t xml:space="preserve"> all paid sales</w:t>
            </w:r>
          </w:p>
        </w:tc>
        <w:tc>
          <w:tcPr>
            <w:tcW w:w="2264" w:type="dxa"/>
            <w:vAlign w:val="center"/>
            <w:hideMark/>
          </w:tcPr>
          <w:p w14:paraId="5AD7C85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All paid sales displayed</w:t>
            </w:r>
          </w:p>
        </w:tc>
        <w:tc>
          <w:tcPr>
            <w:tcW w:w="944" w:type="dxa"/>
            <w:vAlign w:val="center"/>
            <w:hideMark/>
          </w:tcPr>
          <w:p w14:paraId="232DAF1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194E70" w14:paraId="10B4EEE4" w14:textId="77777777" w:rsidTr="00E8197A">
        <w:trPr>
          <w:tblCellSpacing w:w="15" w:type="dxa"/>
        </w:trPr>
        <w:tc>
          <w:tcPr>
            <w:tcW w:w="820" w:type="dxa"/>
            <w:vAlign w:val="center"/>
            <w:hideMark/>
          </w:tcPr>
          <w:p w14:paraId="6385175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SALE-10</w:t>
            </w:r>
          </w:p>
        </w:tc>
        <w:tc>
          <w:tcPr>
            <w:tcW w:w="1420" w:type="dxa"/>
            <w:vAlign w:val="center"/>
            <w:hideMark/>
          </w:tcPr>
          <w:p w14:paraId="03DD255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Generate sales report</w:t>
            </w:r>
          </w:p>
        </w:tc>
        <w:tc>
          <w:tcPr>
            <w:tcW w:w="2126" w:type="dxa"/>
            <w:vAlign w:val="center"/>
            <w:hideMark/>
          </w:tcPr>
          <w:p w14:paraId="55EE786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Select "Generate Sales Report"</w:t>
            </w:r>
          </w:p>
        </w:tc>
        <w:tc>
          <w:tcPr>
            <w:tcW w:w="1721" w:type="dxa"/>
            <w:vAlign w:val="center"/>
            <w:hideMark/>
          </w:tcPr>
          <w:p w14:paraId="388E2D0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Report generated with correct </w:t>
            </w:r>
            <w:proofErr w:type="spellStart"/>
            <w:r w:rsidRPr="00483C86">
              <w:rPr>
                <w:rFonts w:ascii="Times New Roman" w:hAnsi="Times New Roman" w:cs="Times New Roman"/>
              </w:rPr>
              <w:t>statisticsReport</w:t>
            </w:r>
            <w:proofErr w:type="spellEnd"/>
            <w:r w:rsidRPr="00483C86">
              <w:rPr>
                <w:rFonts w:ascii="Times New Roman" w:hAnsi="Times New Roman" w:cs="Times New Roman"/>
              </w:rPr>
              <w:t xml:space="preserve"> file created</w:t>
            </w:r>
          </w:p>
        </w:tc>
        <w:tc>
          <w:tcPr>
            <w:tcW w:w="2264" w:type="dxa"/>
            <w:vAlign w:val="center"/>
            <w:hideMark/>
          </w:tcPr>
          <w:p w14:paraId="41618FE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Report </w:t>
            </w:r>
            <w:proofErr w:type="spellStart"/>
            <w:r w:rsidRPr="00483C86">
              <w:rPr>
                <w:rFonts w:ascii="Times New Roman" w:hAnsi="Times New Roman" w:cs="Times New Roman"/>
              </w:rPr>
              <w:t>displayedFile</w:t>
            </w:r>
            <w:proofErr w:type="spellEnd"/>
            <w:r w:rsidRPr="00483C86">
              <w:rPr>
                <w:rFonts w:ascii="Times New Roman" w:hAnsi="Times New Roman" w:cs="Times New Roman"/>
              </w:rPr>
              <w:t xml:space="preserve"> created with correct data</w:t>
            </w:r>
          </w:p>
        </w:tc>
        <w:tc>
          <w:tcPr>
            <w:tcW w:w="944" w:type="dxa"/>
            <w:vAlign w:val="center"/>
            <w:hideMark/>
          </w:tcPr>
          <w:p w14:paraId="56DA532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bl>
    <w:p w14:paraId="32D83185" w14:textId="77777777" w:rsidR="00483C86" w:rsidRPr="00194E70" w:rsidRDefault="00483C86" w:rsidP="00194E70">
      <w:pPr>
        <w:pStyle w:val="Heading3"/>
        <w:rPr>
          <w:rFonts w:ascii="Times New Roman" w:hAnsi="Times New Roman" w:cs="Times New Roman"/>
          <w:color w:val="auto"/>
        </w:rPr>
      </w:pPr>
      <w:bookmarkStart w:id="7" w:name="_Toc211414553"/>
      <w:r w:rsidRPr="00194E70">
        <w:rPr>
          <w:rFonts w:ascii="Times New Roman" w:hAnsi="Times New Roman" w:cs="Times New Roman"/>
          <w:color w:val="auto"/>
        </w:rPr>
        <w:lastRenderedPageBreak/>
        <w:t>2.4 Menu Navigation Tests</w:t>
      </w:r>
      <w:bookmarkEnd w:id="7"/>
      <w:r w:rsidRPr="00194E70">
        <w:rPr>
          <w:rFonts w:ascii="Times New Roman" w:hAnsi="Times New Roman" w:cs="Times New Roman"/>
          <w:color w:val="auto"/>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2"/>
        <w:gridCol w:w="1680"/>
        <w:gridCol w:w="1572"/>
        <w:gridCol w:w="2032"/>
        <w:gridCol w:w="2032"/>
        <w:gridCol w:w="682"/>
      </w:tblGrid>
      <w:tr w:rsidR="00194E70" w:rsidRPr="00483C86" w14:paraId="2490B58D" w14:textId="77777777" w:rsidTr="00E8197A">
        <w:trPr>
          <w:tblHeader/>
          <w:tblCellSpacing w:w="15" w:type="dxa"/>
        </w:trPr>
        <w:tc>
          <w:tcPr>
            <w:tcW w:w="0" w:type="auto"/>
            <w:vAlign w:val="center"/>
            <w:hideMark/>
          </w:tcPr>
          <w:p w14:paraId="2AF083D9"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Case ID</w:t>
            </w:r>
          </w:p>
        </w:tc>
        <w:tc>
          <w:tcPr>
            <w:tcW w:w="0" w:type="auto"/>
            <w:vAlign w:val="center"/>
            <w:hideMark/>
          </w:tcPr>
          <w:p w14:paraId="67FEEF13"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Description</w:t>
            </w:r>
          </w:p>
        </w:tc>
        <w:tc>
          <w:tcPr>
            <w:tcW w:w="0" w:type="auto"/>
            <w:vAlign w:val="center"/>
            <w:hideMark/>
          </w:tcPr>
          <w:p w14:paraId="3A26A48A"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Input</w:t>
            </w:r>
          </w:p>
        </w:tc>
        <w:tc>
          <w:tcPr>
            <w:tcW w:w="0" w:type="auto"/>
            <w:vAlign w:val="center"/>
            <w:hideMark/>
          </w:tcPr>
          <w:p w14:paraId="7783068A"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Expected Output</w:t>
            </w:r>
          </w:p>
        </w:tc>
        <w:tc>
          <w:tcPr>
            <w:tcW w:w="0" w:type="auto"/>
            <w:vAlign w:val="center"/>
            <w:hideMark/>
          </w:tcPr>
          <w:p w14:paraId="789ED61D"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Actual Output</w:t>
            </w:r>
          </w:p>
        </w:tc>
        <w:tc>
          <w:tcPr>
            <w:tcW w:w="0" w:type="auto"/>
            <w:vAlign w:val="center"/>
            <w:hideMark/>
          </w:tcPr>
          <w:p w14:paraId="00890BA7"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Status</w:t>
            </w:r>
          </w:p>
        </w:tc>
      </w:tr>
      <w:tr w:rsidR="00194E70" w:rsidRPr="00483C86" w14:paraId="5C22E5F4" w14:textId="77777777" w:rsidTr="00E8197A">
        <w:trPr>
          <w:tblCellSpacing w:w="15" w:type="dxa"/>
        </w:trPr>
        <w:tc>
          <w:tcPr>
            <w:tcW w:w="0" w:type="auto"/>
            <w:vAlign w:val="center"/>
            <w:hideMark/>
          </w:tcPr>
          <w:p w14:paraId="5E91985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NAV-01</w:t>
            </w:r>
          </w:p>
        </w:tc>
        <w:tc>
          <w:tcPr>
            <w:tcW w:w="0" w:type="auto"/>
            <w:vAlign w:val="center"/>
            <w:hideMark/>
          </w:tcPr>
          <w:p w14:paraId="128D6CA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Navigate from login menu to main menu</w:t>
            </w:r>
          </w:p>
        </w:tc>
        <w:tc>
          <w:tcPr>
            <w:tcW w:w="0" w:type="auto"/>
            <w:vAlign w:val="center"/>
            <w:hideMark/>
          </w:tcPr>
          <w:p w14:paraId="568EF3C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Valid login credentials</w:t>
            </w:r>
          </w:p>
        </w:tc>
        <w:tc>
          <w:tcPr>
            <w:tcW w:w="0" w:type="auto"/>
            <w:vAlign w:val="center"/>
            <w:hideMark/>
          </w:tcPr>
          <w:p w14:paraId="452AE55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Main menu displayed</w:t>
            </w:r>
          </w:p>
        </w:tc>
        <w:tc>
          <w:tcPr>
            <w:tcW w:w="0" w:type="auto"/>
            <w:vAlign w:val="center"/>
            <w:hideMark/>
          </w:tcPr>
          <w:p w14:paraId="19AD48D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Main menu displayed</w:t>
            </w:r>
          </w:p>
        </w:tc>
        <w:tc>
          <w:tcPr>
            <w:tcW w:w="0" w:type="auto"/>
            <w:vAlign w:val="center"/>
            <w:hideMark/>
          </w:tcPr>
          <w:p w14:paraId="27CF70B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7D5250A6" w14:textId="77777777" w:rsidTr="00E8197A">
        <w:trPr>
          <w:tblCellSpacing w:w="15" w:type="dxa"/>
        </w:trPr>
        <w:tc>
          <w:tcPr>
            <w:tcW w:w="0" w:type="auto"/>
            <w:vAlign w:val="center"/>
            <w:hideMark/>
          </w:tcPr>
          <w:p w14:paraId="41DCAF9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NAV-02</w:t>
            </w:r>
          </w:p>
        </w:tc>
        <w:tc>
          <w:tcPr>
            <w:tcW w:w="0" w:type="auto"/>
            <w:vAlign w:val="center"/>
            <w:hideMark/>
          </w:tcPr>
          <w:p w14:paraId="4A47ECB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Navigate from main menu to vehicle menu</w:t>
            </w:r>
          </w:p>
        </w:tc>
        <w:tc>
          <w:tcPr>
            <w:tcW w:w="0" w:type="auto"/>
            <w:vAlign w:val="center"/>
            <w:hideMark/>
          </w:tcPr>
          <w:p w14:paraId="44504A2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1 (Vehicle Management)</w:t>
            </w:r>
          </w:p>
        </w:tc>
        <w:tc>
          <w:tcPr>
            <w:tcW w:w="0" w:type="auto"/>
            <w:vAlign w:val="center"/>
            <w:hideMark/>
          </w:tcPr>
          <w:p w14:paraId="5739535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 menu displayed</w:t>
            </w:r>
          </w:p>
        </w:tc>
        <w:tc>
          <w:tcPr>
            <w:tcW w:w="0" w:type="auto"/>
            <w:vAlign w:val="center"/>
            <w:hideMark/>
          </w:tcPr>
          <w:p w14:paraId="4D3F320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 menu displayed</w:t>
            </w:r>
          </w:p>
        </w:tc>
        <w:tc>
          <w:tcPr>
            <w:tcW w:w="0" w:type="auto"/>
            <w:vAlign w:val="center"/>
            <w:hideMark/>
          </w:tcPr>
          <w:p w14:paraId="0C6E44C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7A6E79D5" w14:textId="77777777" w:rsidTr="00E8197A">
        <w:trPr>
          <w:tblCellSpacing w:w="15" w:type="dxa"/>
        </w:trPr>
        <w:tc>
          <w:tcPr>
            <w:tcW w:w="0" w:type="auto"/>
            <w:vAlign w:val="center"/>
            <w:hideMark/>
          </w:tcPr>
          <w:p w14:paraId="59ECEAE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NAV-03</w:t>
            </w:r>
          </w:p>
        </w:tc>
        <w:tc>
          <w:tcPr>
            <w:tcW w:w="0" w:type="auto"/>
            <w:vAlign w:val="center"/>
            <w:hideMark/>
          </w:tcPr>
          <w:p w14:paraId="70FBE69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Navigate from vehicle menu back to main menu</w:t>
            </w:r>
          </w:p>
        </w:tc>
        <w:tc>
          <w:tcPr>
            <w:tcW w:w="0" w:type="auto"/>
            <w:vAlign w:val="center"/>
            <w:hideMark/>
          </w:tcPr>
          <w:p w14:paraId="0ACA572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6 (Return to Main Menu)</w:t>
            </w:r>
          </w:p>
        </w:tc>
        <w:tc>
          <w:tcPr>
            <w:tcW w:w="0" w:type="auto"/>
            <w:vAlign w:val="center"/>
            <w:hideMark/>
          </w:tcPr>
          <w:p w14:paraId="0F7DFF1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Main menu displayed</w:t>
            </w:r>
          </w:p>
        </w:tc>
        <w:tc>
          <w:tcPr>
            <w:tcW w:w="0" w:type="auto"/>
            <w:vAlign w:val="center"/>
            <w:hideMark/>
          </w:tcPr>
          <w:p w14:paraId="6FAF9DE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Main menu displayed</w:t>
            </w:r>
          </w:p>
        </w:tc>
        <w:tc>
          <w:tcPr>
            <w:tcW w:w="0" w:type="auto"/>
            <w:vAlign w:val="center"/>
            <w:hideMark/>
          </w:tcPr>
          <w:p w14:paraId="3F494F2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52D0CBA4" w14:textId="77777777" w:rsidTr="00E8197A">
        <w:trPr>
          <w:tblCellSpacing w:w="15" w:type="dxa"/>
        </w:trPr>
        <w:tc>
          <w:tcPr>
            <w:tcW w:w="0" w:type="auto"/>
            <w:vAlign w:val="center"/>
            <w:hideMark/>
          </w:tcPr>
          <w:p w14:paraId="7B44EB7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NAV-04</w:t>
            </w:r>
          </w:p>
        </w:tc>
        <w:tc>
          <w:tcPr>
            <w:tcW w:w="0" w:type="auto"/>
            <w:vAlign w:val="center"/>
            <w:hideMark/>
          </w:tcPr>
          <w:p w14:paraId="1E09530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Navigate from main menu to sales menu</w:t>
            </w:r>
          </w:p>
        </w:tc>
        <w:tc>
          <w:tcPr>
            <w:tcW w:w="0" w:type="auto"/>
            <w:vAlign w:val="center"/>
            <w:hideMark/>
          </w:tcPr>
          <w:p w14:paraId="66C3DD1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2 (Sales Management)</w:t>
            </w:r>
          </w:p>
        </w:tc>
        <w:tc>
          <w:tcPr>
            <w:tcW w:w="0" w:type="auto"/>
            <w:vAlign w:val="center"/>
            <w:hideMark/>
          </w:tcPr>
          <w:p w14:paraId="030553C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Sales menu displayed</w:t>
            </w:r>
          </w:p>
        </w:tc>
        <w:tc>
          <w:tcPr>
            <w:tcW w:w="0" w:type="auto"/>
            <w:vAlign w:val="center"/>
            <w:hideMark/>
          </w:tcPr>
          <w:p w14:paraId="7E6C01B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Sales menu displayed</w:t>
            </w:r>
          </w:p>
        </w:tc>
        <w:tc>
          <w:tcPr>
            <w:tcW w:w="0" w:type="auto"/>
            <w:vAlign w:val="center"/>
            <w:hideMark/>
          </w:tcPr>
          <w:p w14:paraId="108B809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5B03381D" w14:textId="77777777" w:rsidTr="00E8197A">
        <w:trPr>
          <w:tblCellSpacing w:w="15" w:type="dxa"/>
        </w:trPr>
        <w:tc>
          <w:tcPr>
            <w:tcW w:w="0" w:type="auto"/>
            <w:vAlign w:val="center"/>
            <w:hideMark/>
          </w:tcPr>
          <w:p w14:paraId="2F21218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NAV-05</w:t>
            </w:r>
          </w:p>
        </w:tc>
        <w:tc>
          <w:tcPr>
            <w:tcW w:w="0" w:type="auto"/>
            <w:vAlign w:val="center"/>
            <w:hideMark/>
          </w:tcPr>
          <w:p w14:paraId="2511094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Navigate from sales menu back to main menu</w:t>
            </w:r>
          </w:p>
        </w:tc>
        <w:tc>
          <w:tcPr>
            <w:tcW w:w="0" w:type="auto"/>
            <w:vAlign w:val="center"/>
            <w:hideMark/>
          </w:tcPr>
          <w:p w14:paraId="199E71B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5 (Return to Main Menu)</w:t>
            </w:r>
          </w:p>
        </w:tc>
        <w:tc>
          <w:tcPr>
            <w:tcW w:w="0" w:type="auto"/>
            <w:vAlign w:val="center"/>
            <w:hideMark/>
          </w:tcPr>
          <w:p w14:paraId="6E7E444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Main menu displayed</w:t>
            </w:r>
          </w:p>
        </w:tc>
        <w:tc>
          <w:tcPr>
            <w:tcW w:w="0" w:type="auto"/>
            <w:vAlign w:val="center"/>
            <w:hideMark/>
          </w:tcPr>
          <w:p w14:paraId="7D0EA28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Main menu displayed</w:t>
            </w:r>
          </w:p>
        </w:tc>
        <w:tc>
          <w:tcPr>
            <w:tcW w:w="0" w:type="auto"/>
            <w:vAlign w:val="center"/>
            <w:hideMark/>
          </w:tcPr>
          <w:p w14:paraId="357EC2C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2BAEA97C" w14:textId="77777777" w:rsidTr="00E8197A">
        <w:trPr>
          <w:tblCellSpacing w:w="15" w:type="dxa"/>
        </w:trPr>
        <w:tc>
          <w:tcPr>
            <w:tcW w:w="0" w:type="auto"/>
            <w:vAlign w:val="center"/>
            <w:hideMark/>
          </w:tcPr>
          <w:p w14:paraId="258C98F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NAV-06</w:t>
            </w:r>
          </w:p>
        </w:tc>
        <w:tc>
          <w:tcPr>
            <w:tcW w:w="0" w:type="auto"/>
            <w:vAlign w:val="center"/>
            <w:hideMark/>
          </w:tcPr>
          <w:p w14:paraId="1DD5DD5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Exit from login menu</w:t>
            </w:r>
          </w:p>
        </w:tc>
        <w:tc>
          <w:tcPr>
            <w:tcW w:w="0" w:type="auto"/>
            <w:vAlign w:val="center"/>
            <w:hideMark/>
          </w:tcPr>
          <w:p w14:paraId="3098BAE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2 (Exit)</w:t>
            </w:r>
          </w:p>
        </w:tc>
        <w:tc>
          <w:tcPr>
            <w:tcW w:w="0" w:type="auto"/>
            <w:vAlign w:val="center"/>
            <w:hideMark/>
          </w:tcPr>
          <w:p w14:paraId="6E48070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Program terminates with goodbye message</w:t>
            </w:r>
          </w:p>
        </w:tc>
        <w:tc>
          <w:tcPr>
            <w:tcW w:w="0" w:type="auto"/>
            <w:vAlign w:val="center"/>
            <w:hideMark/>
          </w:tcPr>
          <w:p w14:paraId="5C41F40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Program terminates with goodbye message</w:t>
            </w:r>
          </w:p>
        </w:tc>
        <w:tc>
          <w:tcPr>
            <w:tcW w:w="0" w:type="auto"/>
            <w:vAlign w:val="center"/>
            <w:hideMark/>
          </w:tcPr>
          <w:p w14:paraId="693B86C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33791FDB" w14:textId="77777777" w:rsidTr="00E8197A">
        <w:trPr>
          <w:tblCellSpacing w:w="15" w:type="dxa"/>
        </w:trPr>
        <w:tc>
          <w:tcPr>
            <w:tcW w:w="0" w:type="auto"/>
            <w:vAlign w:val="center"/>
            <w:hideMark/>
          </w:tcPr>
          <w:p w14:paraId="66A8B31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NAV-07</w:t>
            </w:r>
          </w:p>
        </w:tc>
        <w:tc>
          <w:tcPr>
            <w:tcW w:w="0" w:type="auto"/>
            <w:vAlign w:val="center"/>
            <w:hideMark/>
          </w:tcPr>
          <w:p w14:paraId="70EA75C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Exit from main menu</w:t>
            </w:r>
          </w:p>
        </w:tc>
        <w:tc>
          <w:tcPr>
            <w:tcW w:w="0" w:type="auto"/>
            <w:vAlign w:val="center"/>
            <w:hideMark/>
          </w:tcPr>
          <w:p w14:paraId="6DB554F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5 (Exit)</w:t>
            </w:r>
          </w:p>
        </w:tc>
        <w:tc>
          <w:tcPr>
            <w:tcW w:w="0" w:type="auto"/>
            <w:vAlign w:val="center"/>
            <w:hideMark/>
          </w:tcPr>
          <w:p w14:paraId="608A7E4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Logout and program </w:t>
            </w:r>
            <w:proofErr w:type="gramStart"/>
            <w:r w:rsidRPr="00483C86">
              <w:rPr>
                <w:rFonts w:ascii="Times New Roman" w:hAnsi="Times New Roman" w:cs="Times New Roman"/>
              </w:rPr>
              <w:t>terminates</w:t>
            </w:r>
            <w:proofErr w:type="gramEnd"/>
            <w:r w:rsidRPr="00483C86">
              <w:rPr>
                <w:rFonts w:ascii="Times New Roman" w:hAnsi="Times New Roman" w:cs="Times New Roman"/>
              </w:rPr>
              <w:t xml:space="preserve"> with goodbye message</w:t>
            </w:r>
          </w:p>
        </w:tc>
        <w:tc>
          <w:tcPr>
            <w:tcW w:w="0" w:type="auto"/>
            <w:vAlign w:val="center"/>
            <w:hideMark/>
          </w:tcPr>
          <w:p w14:paraId="3C1C045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Logout and program </w:t>
            </w:r>
            <w:proofErr w:type="gramStart"/>
            <w:r w:rsidRPr="00483C86">
              <w:rPr>
                <w:rFonts w:ascii="Times New Roman" w:hAnsi="Times New Roman" w:cs="Times New Roman"/>
              </w:rPr>
              <w:t>terminates</w:t>
            </w:r>
            <w:proofErr w:type="gramEnd"/>
            <w:r w:rsidRPr="00483C86">
              <w:rPr>
                <w:rFonts w:ascii="Times New Roman" w:hAnsi="Times New Roman" w:cs="Times New Roman"/>
              </w:rPr>
              <w:t xml:space="preserve"> with goodbye message</w:t>
            </w:r>
          </w:p>
        </w:tc>
        <w:tc>
          <w:tcPr>
            <w:tcW w:w="0" w:type="auto"/>
            <w:vAlign w:val="center"/>
            <w:hideMark/>
          </w:tcPr>
          <w:p w14:paraId="19DFA2E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2F56ED09" w14:textId="77777777" w:rsidTr="00E8197A">
        <w:trPr>
          <w:tblCellSpacing w:w="15" w:type="dxa"/>
        </w:trPr>
        <w:tc>
          <w:tcPr>
            <w:tcW w:w="0" w:type="auto"/>
            <w:vAlign w:val="center"/>
            <w:hideMark/>
          </w:tcPr>
          <w:p w14:paraId="48C7E74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NAV-08</w:t>
            </w:r>
          </w:p>
        </w:tc>
        <w:tc>
          <w:tcPr>
            <w:tcW w:w="0" w:type="auto"/>
            <w:vAlign w:val="center"/>
            <w:hideMark/>
          </w:tcPr>
          <w:p w14:paraId="38007D0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Invalid option in main menu</w:t>
            </w:r>
          </w:p>
        </w:tc>
        <w:tc>
          <w:tcPr>
            <w:tcW w:w="0" w:type="auto"/>
            <w:vAlign w:val="center"/>
            <w:hideMark/>
          </w:tcPr>
          <w:p w14:paraId="05C8BD5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9</w:t>
            </w:r>
          </w:p>
        </w:tc>
        <w:tc>
          <w:tcPr>
            <w:tcW w:w="0" w:type="auto"/>
            <w:vAlign w:val="center"/>
            <w:hideMark/>
          </w:tcPr>
          <w:p w14:paraId="0114D05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messagePrompt</w:t>
            </w:r>
            <w:proofErr w:type="spellEnd"/>
            <w:r w:rsidRPr="00483C86">
              <w:rPr>
                <w:rFonts w:ascii="Times New Roman" w:hAnsi="Times New Roman" w:cs="Times New Roman"/>
              </w:rPr>
              <w:t xml:space="preserve"> for valid input</w:t>
            </w:r>
          </w:p>
        </w:tc>
        <w:tc>
          <w:tcPr>
            <w:tcW w:w="0" w:type="auto"/>
            <w:vAlign w:val="center"/>
            <w:hideMark/>
          </w:tcPr>
          <w:p w14:paraId="16890DE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messagePrompt</w:t>
            </w:r>
            <w:proofErr w:type="spellEnd"/>
            <w:r w:rsidRPr="00483C86">
              <w:rPr>
                <w:rFonts w:ascii="Times New Roman" w:hAnsi="Times New Roman" w:cs="Times New Roman"/>
              </w:rPr>
              <w:t xml:space="preserve"> for valid input</w:t>
            </w:r>
          </w:p>
        </w:tc>
        <w:tc>
          <w:tcPr>
            <w:tcW w:w="0" w:type="auto"/>
            <w:vAlign w:val="center"/>
            <w:hideMark/>
          </w:tcPr>
          <w:p w14:paraId="22E7BD5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2EB1BACB" w14:textId="77777777" w:rsidTr="00E8197A">
        <w:trPr>
          <w:tblCellSpacing w:w="15" w:type="dxa"/>
        </w:trPr>
        <w:tc>
          <w:tcPr>
            <w:tcW w:w="0" w:type="auto"/>
            <w:vAlign w:val="center"/>
            <w:hideMark/>
          </w:tcPr>
          <w:p w14:paraId="34D0463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NAV-09</w:t>
            </w:r>
          </w:p>
        </w:tc>
        <w:tc>
          <w:tcPr>
            <w:tcW w:w="0" w:type="auto"/>
            <w:vAlign w:val="center"/>
            <w:hideMark/>
          </w:tcPr>
          <w:p w14:paraId="3522F9F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Invalid option in vehicle menu</w:t>
            </w:r>
          </w:p>
        </w:tc>
        <w:tc>
          <w:tcPr>
            <w:tcW w:w="0" w:type="auto"/>
            <w:vAlign w:val="center"/>
            <w:hideMark/>
          </w:tcPr>
          <w:p w14:paraId="19DD827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Option: 9</w:t>
            </w:r>
          </w:p>
        </w:tc>
        <w:tc>
          <w:tcPr>
            <w:tcW w:w="0" w:type="auto"/>
            <w:vAlign w:val="center"/>
            <w:hideMark/>
          </w:tcPr>
          <w:p w14:paraId="61E2003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messagePrompt</w:t>
            </w:r>
            <w:proofErr w:type="spellEnd"/>
            <w:r w:rsidRPr="00483C86">
              <w:rPr>
                <w:rFonts w:ascii="Times New Roman" w:hAnsi="Times New Roman" w:cs="Times New Roman"/>
              </w:rPr>
              <w:t xml:space="preserve"> for valid input</w:t>
            </w:r>
          </w:p>
        </w:tc>
        <w:tc>
          <w:tcPr>
            <w:tcW w:w="0" w:type="auto"/>
            <w:vAlign w:val="center"/>
            <w:hideMark/>
          </w:tcPr>
          <w:p w14:paraId="362FAB1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messagePrompt</w:t>
            </w:r>
            <w:proofErr w:type="spellEnd"/>
            <w:r w:rsidRPr="00483C86">
              <w:rPr>
                <w:rFonts w:ascii="Times New Roman" w:hAnsi="Times New Roman" w:cs="Times New Roman"/>
              </w:rPr>
              <w:t xml:space="preserve"> for valid input</w:t>
            </w:r>
          </w:p>
        </w:tc>
        <w:tc>
          <w:tcPr>
            <w:tcW w:w="0" w:type="auto"/>
            <w:vAlign w:val="center"/>
            <w:hideMark/>
          </w:tcPr>
          <w:p w14:paraId="5DC376C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3E322CAF" w14:textId="77777777" w:rsidTr="00E8197A">
        <w:trPr>
          <w:tblCellSpacing w:w="15" w:type="dxa"/>
        </w:trPr>
        <w:tc>
          <w:tcPr>
            <w:tcW w:w="0" w:type="auto"/>
            <w:vAlign w:val="center"/>
            <w:hideMark/>
          </w:tcPr>
          <w:p w14:paraId="7357BE2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NAV-10</w:t>
            </w:r>
          </w:p>
        </w:tc>
        <w:tc>
          <w:tcPr>
            <w:tcW w:w="0" w:type="auto"/>
            <w:vAlign w:val="center"/>
            <w:hideMark/>
          </w:tcPr>
          <w:p w14:paraId="0827F30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Invalid input type in menu selection</w:t>
            </w:r>
          </w:p>
        </w:tc>
        <w:tc>
          <w:tcPr>
            <w:tcW w:w="0" w:type="auto"/>
            <w:vAlign w:val="center"/>
            <w:hideMark/>
          </w:tcPr>
          <w:p w14:paraId="7FA256C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w:t>
            </w:r>
            <w:proofErr w:type="spellStart"/>
            <w:r w:rsidRPr="00483C86">
              <w:rPr>
                <w:rFonts w:ascii="Times New Roman" w:hAnsi="Times New Roman" w:cs="Times New Roman"/>
              </w:rPr>
              <w:t>abc</w:t>
            </w:r>
            <w:proofErr w:type="spellEnd"/>
          </w:p>
        </w:tc>
        <w:tc>
          <w:tcPr>
            <w:tcW w:w="0" w:type="auto"/>
            <w:vAlign w:val="center"/>
            <w:hideMark/>
          </w:tcPr>
          <w:p w14:paraId="11E84CA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messagePrompt</w:t>
            </w:r>
            <w:proofErr w:type="spellEnd"/>
            <w:r w:rsidRPr="00483C86">
              <w:rPr>
                <w:rFonts w:ascii="Times New Roman" w:hAnsi="Times New Roman" w:cs="Times New Roman"/>
              </w:rPr>
              <w:t xml:space="preserve"> for numeric input</w:t>
            </w:r>
          </w:p>
        </w:tc>
        <w:tc>
          <w:tcPr>
            <w:tcW w:w="0" w:type="auto"/>
            <w:vAlign w:val="center"/>
            <w:hideMark/>
          </w:tcPr>
          <w:p w14:paraId="17D1E21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messagePrompt</w:t>
            </w:r>
            <w:proofErr w:type="spellEnd"/>
            <w:r w:rsidRPr="00483C86">
              <w:rPr>
                <w:rFonts w:ascii="Times New Roman" w:hAnsi="Times New Roman" w:cs="Times New Roman"/>
              </w:rPr>
              <w:t xml:space="preserve"> for numeric input</w:t>
            </w:r>
          </w:p>
        </w:tc>
        <w:tc>
          <w:tcPr>
            <w:tcW w:w="0" w:type="auto"/>
            <w:vAlign w:val="center"/>
            <w:hideMark/>
          </w:tcPr>
          <w:p w14:paraId="69DC298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bl>
    <w:p w14:paraId="25E90D18" w14:textId="0C9BF363" w:rsidR="00483C86" w:rsidRPr="00194E70" w:rsidRDefault="00483C86" w:rsidP="00483C86">
      <w:pPr>
        <w:pStyle w:val="ListBullet"/>
        <w:numPr>
          <w:ilvl w:val="0"/>
          <w:numId w:val="0"/>
        </w:numPr>
        <w:rPr>
          <w:rFonts w:ascii="Times New Roman" w:hAnsi="Times New Roman" w:cs="Times New Roman"/>
        </w:rPr>
      </w:pPr>
    </w:p>
    <w:p w14:paraId="5E9E241F" w14:textId="77777777" w:rsidR="00E8197A" w:rsidRPr="00194E70" w:rsidRDefault="00E8197A" w:rsidP="00483C86">
      <w:pPr>
        <w:pStyle w:val="ListBullet"/>
        <w:numPr>
          <w:ilvl w:val="0"/>
          <w:numId w:val="0"/>
        </w:numPr>
        <w:rPr>
          <w:rFonts w:ascii="Times New Roman" w:hAnsi="Times New Roman" w:cs="Times New Roman"/>
        </w:rPr>
      </w:pPr>
    </w:p>
    <w:p w14:paraId="16D785EB" w14:textId="77777777" w:rsidR="00E8197A" w:rsidRPr="00194E70" w:rsidRDefault="00E8197A" w:rsidP="00483C86">
      <w:pPr>
        <w:pStyle w:val="ListBullet"/>
        <w:numPr>
          <w:ilvl w:val="0"/>
          <w:numId w:val="0"/>
        </w:numPr>
        <w:rPr>
          <w:rFonts w:ascii="Times New Roman" w:hAnsi="Times New Roman" w:cs="Times New Roman"/>
        </w:rPr>
      </w:pPr>
    </w:p>
    <w:p w14:paraId="71ADFE2F" w14:textId="77777777" w:rsidR="00E8197A" w:rsidRPr="00194E70" w:rsidRDefault="00E8197A" w:rsidP="00483C86">
      <w:pPr>
        <w:pStyle w:val="ListBullet"/>
        <w:numPr>
          <w:ilvl w:val="0"/>
          <w:numId w:val="0"/>
        </w:numPr>
        <w:rPr>
          <w:rFonts w:ascii="Times New Roman" w:hAnsi="Times New Roman" w:cs="Times New Roman"/>
        </w:rPr>
      </w:pPr>
    </w:p>
    <w:p w14:paraId="22D925E8" w14:textId="77777777" w:rsidR="00E8197A" w:rsidRPr="00194E70" w:rsidRDefault="00E8197A" w:rsidP="00483C86">
      <w:pPr>
        <w:pStyle w:val="ListBullet"/>
        <w:numPr>
          <w:ilvl w:val="0"/>
          <w:numId w:val="0"/>
        </w:numPr>
        <w:rPr>
          <w:rFonts w:ascii="Times New Roman" w:hAnsi="Times New Roman" w:cs="Times New Roman"/>
        </w:rPr>
      </w:pPr>
    </w:p>
    <w:p w14:paraId="70999764" w14:textId="77777777" w:rsidR="00E8197A" w:rsidRPr="00194E70" w:rsidRDefault="00E8197A" w:rsidP="00483C86">
      <w:pPr>
        <w:pStyle w:val="ListBullet"/>
        <w:numPr>
          <w:ilvl w:val="0"/>
          <w:numId w:val="0"/>
        </w:numPr>
        <w:rPr>
          <w:rFonts w:ascii="Times New Roman" w:hAnsi="Times New Roman" w:cs="Times New Roman"/>
        </w:rPr>
      </w:pPr>
    </w:p>
    <w:p w14:paraId="0E5C7579" w14:textId="77777777" w:rsidR="00E8197A" w:rsidRPr="00194E70" w:rsidRDefault="00E8197A" w:rsidP="00483C86">
      <w:pPr>
        <w:pStyle w:val="ListBullet"/>
        <w:numPr>
          <w:ilvl w:val="0"/>
          <w:numId w:val="0"/>
        </w:numPr>
        <w:rPr>
          <w:rFonts w:ascii="Times New Roman" w:hAnsi="Times New Roman" w:cs="Times New Roman"/>
        </w:rPr>
      </w:pPr>
    </w:p>
    <w:p w14:paraId="5BE7DD81" w14:textId="77777777" w:rsidR="00E8197A" w:rsidRPr="00194E70" w:rsidRDefault="00E8197A" w:rsidP="00483C86">
      <w:pPr>
        <w:pStyle w:val="ListBullet"/>
        <w:numPr>
          <w:ilvl w:val="0"/>
          <w:numId w:val="0"/>
        </w:numPr>
        <w:rPr>
          <w:rFonts w:ascii="Times New Roman" w:hAnsi="Times New Roman" w:cs="Times New Roman"/>
        </w:rPr>
      </w:pPr>
    </w:p>
    <w:p w14:paraId="7A09C1B8" w14:textId="77777777" w:rsidR="00E8197A" w:rsidRPr="00483C86" w:rsidRDefault="00E8197A" w:rsidP="00483C86">
      <w:pPr>
        <w:pStyle w:val="ListBullet"/>
        <w:numPr>
          <w:ilvl w:val="0"/>
          <w:numId w:val="0"/>
        </w:numPr>
        <w:rPr>
          <w:rFonts w:ascii="Times New Roman" w:hAnsi="Times New Roman" w:cs="Times New Roman"/>
        </w:rPr>
      </w:pPr>
    </w:p>
    <w:p w14:paraId="78A80B30" w14:textId="77777777" w:rsidR="00483C86" w:rsidRPr="00194E70" w:rsidRDefault="00483C86" w:rsidP="00194E70">
      <w:pPr>
        <w:pStyle w:val="Heading3"/>
        <w:rPr>
          <w:rFonts w:ascii="Times New Roman" w:hAnsi="Times New Roman" w:cs="Times New Roman"/>
          <w:color w:val="auto"/>
        </w:rPr>
      </w:pPr>
      <w:bookmarkStart w:id="8" w:name="_Toc211414554"/>
      <w:r w:rsidRPr="00194E70">
        <w:rPr>
          <w:rFonts w:ascii="Times New Roman" w:hAnsi="Times New Roman" w:cs="Times New Roman"/>
          <w:color w:val="auto"/>
        </w:rPr>
        <w:lastRenderedPageBreak/>
        <w:t>2.5 Input Validation Tests</w:t>
      </w:r>
      <w:bookmarkEnd w:id="8"/>
      <w:r w:rsidRPr="00194E70">
        <w:rPr>
          <w:rFonts w:ascii="Times New Roman" w:hAnsi="Times New Roman" w:cs="Times New Roman"/>
          <w:color w:val="auto"/>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3"/>
        <w:gridCol w:w="2066"/>
        <w:gridCol w:w="923"/>
        <w:gridCol w:w="2143"/>
        <w:gridCol w:w="2143"/>
        <w:gridCol w:w="682"/>
      </w:tblGrid>
      <w:tr w:rsidR="00194E70" w:rsidRPr="00483C86" w14:paraId="409E3893" w14:textId="77777777" w:rsidTr="00194E70">
        <w:trPr>
          <w:tblHeader/>
          <w:tblCellSpacing w:w="15" w:type="dxa"/>
        </w:trPr>
        <w:tc>
          <w:tcPr>
            <w:tcW w:w="0" w:type="auto"/>
            <w:vAlign w:val="center"/>
            <w:hideMark/>
          </w:tcPr>
          <w:p w14:paraId="61C2167D"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Case ID</w:t>
            </w:r>
          </w:p>
        </w:tc>
        <w:tc>
          <w:tcPr>
            <w:tcW w:w="0" w:type="auto"/>
            <w:vAlign w:val="center"/>
            <w:hideMark/>
          </w:tcPr>
          <w:p w14:paraId="6DE5A288"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Description</w:t>
            </w:r>
          </w:p>
        </w:tc>
        <w:tc>
          <w:tcPr>
            <w:tcW w:w="0" w:type="auto"/>
            <w:vAlign w:val="center"/>
            <w:hideMark/>
          </w:tcPr>
          <w:p w14:paraId="1D99358B"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Input</w:t>
            </w:r>
          </w:p>
        </w:tc>
        <w:tc>
          <w:tcPr>
            <w:tcW w:w="0" w:type="auto"/>
            <w:vAlign w:val="center"/>
            <w:hideMark/>
          </w:tcPr>
          <w:p w14:paraId="19A7CBF9"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Expected Output</w:t>
            </w:r>
          </w:p>
        </w:tc>
        <w:tc>
          <w:tcPr>
            <w:tcW w:w="0" w:type="auto"/>
            <w:vAlign w:val="center"/>
            <w:hideMark/>
          </w:tcPr>
          <w:p w14:paraId="5548C4F4"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Actual Output</w:t>
            </w:r>
          </w:p>
        </w:tc>
        <w:tc>
          <w:tcPr>
            <w:tcW w:w="0" w:type="auto"/>
            <w:vAlign w:val="center"/>
            <w:hideMark/>
          </w:tcPr>
          <w:p w14:paraId="63B8B901"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Status</w:t>
            </w:r>
          </w:p>
        </w:tc>
      </w:tr>
      <w:tr w:rsidR="00194E70" w:rsidRPr="00483C86" w14:paraId="1C634C7E" w14:textId="77777777" w:rsidTr="00194E70">
        <w:trPr>
          <w:tblCellSpacing w:w="15" w:type="dxa"/>
        </w:trPr>
        <w:tc>
          <w:tcPr>
            <w:tcW w:w="0" w:type="auto"/>
            <w:vAlign w:val="center"/>
            <w:hideMark/>
          </w:tcPr>
          <w:p w14:paraId="10ED37B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VAL-01</w:t>
            </w:r>
          </w:p>
        </w:tc>
        <w:tc>
          <w:tcPr>
            <w:tcW w:w="0" w:type="auto"/>
            <w:vAlign w:val="center"/>
            <w:hideMark/>
          </w:tcPr>
          <w:p w14:paraId="778053C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Non-numeric input for menu selection</w:t>
            </w:r>
          </w:p>
        </w:tc>
        <w:tc>
          <w:tcPr>
            <w:tcW w:w="0" w:type="auto"/>
            <w:vAlign w:val="center"/>
            <w:hideMark/>
          </w:tcPr>
          <w:p w14:paraId="111AFEB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w:t>
            </w:r>
            <w:proofErr w:type="spellStart"/>
            <w:r w:rsidRPr="00483C86">
              <w:rPr>
                <w:rFonts w:ascii="Times New Roman" w:hAnsi="Times New Roman" w:cs="Times New Roman"/>
              </w:rPr>
              <w:t>abc</w:t>
            </w:r>
            <w:proofErr w:type="spellEnd"/>
          </w:p>
        </w:tc>
        <w:tc>
          <w:tcPr>
            <w:tcW w:w="0" w:type="auto"/>
            <w:vAlign w:val="center"/>
            <w:hideMark/>
          </w:tcPr>
          <w:p w14:paraId="53AB85D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763A08C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2B70AB2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347421D8" w14:textId="77777777" w:rsidTr="00194E70">
        <w:trPr>
          <w:tblCellSpacing w:w="15" w:type="dxa"/>
        </w:trPr>
        <w:tc>
          <w:tcPr>
            <w:tcW w:w="0" w:type="auto"/>
            <w:vAlign w:val="center"/>
            <w:hideMark/>
          </w:tcPr>
          <w:p w14:paraId="287A364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VAL-02</w:t>
            </w:r>
          </w:p>
        </w:tc>
        <w:tc>
          <w:tcPr>
            <w:tcW w:w="0" w:type="auto"/>
            <w:vAlign w:val="center"/>
            <w:hideMark/>
          </w:tcPr>
          <w:p w14:paraId="7380CD4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Non-numeric input for vehicle year</w:t>
            </w:r>
          </w:p>
        </w:tc>
        <w:tc>
          <w:tcPr>
            <w:tcW w:w="0" w:type="auto"/>
            <w:vAlign w:val="center"/>
            <w:hideMark/>
          </w:tcPr>
          <w:p w14:paraId="2F4F2EC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w:t>
            </w:r>
            <w:proofErr w:type="spellStart"/>
            <w:r w:rsidRPr="00483C86">
              <w:rPr>
                <w:rFonts w:ascii="Times New Roman" w:hAnsi="Times New Roman" w:cs="Times New Roman"/>
              </w:rPr>
              <w:t>abc</w:t>
            </w:r>
            <w:proofErr w:type="spellEnd"/>
          </w:p>
        </w:tc>
        <w:tc>
          <w:tcPr>
            <w:tcW w:w="0" w:type="auto"/>
            <w:vAlign w:val="center"/>
            <w:hideMark/>
          </w:tcPr>
          <w:p w14:paraId="0BC32F7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59FFA1A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3EEA0FF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5648759C" w14:textId="77777777" w:rsidTr="00194E70">
        <w:trPr>
          <w:tblCellSpacing w:w="15" w:type="dxa"/>
        </w:trPr>
        <w:tc>
          <w:tcPr>
            <w:tcW w:w="0" w:type="auto"/>
            <w:vAlign w:val="center"/>
            <w:hideMark/>
          </w:tcPr>
          <w:p w14:paraId="6643398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VAL-03</w:t>
            </w:r>
          </w:p>
        </w:tc>
        <w:tc>
          <w:tcPr>
            <w:tcW w:w="0" w:type="auto"/>
            <w:vAlign w:val="center"/>
            <w:hideMark/>
          </w:tcPr>
          <w:p w14:paraId="3C01E22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Non-numeric input for daily rate</w:t>
            </w:r>
          </w:p>
        </w:tc>
        <w:tc>
          <w:tcPr>
            <w:tcW w:w="0" w:type="auto"/>
            <w:vAlign w:val="center"/>
            <w:hideMark/>
          </w:tcPr>
          <w:p w14:paraId="2F4CE4C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w:t>
            </w:r>
            <w:proofErr w:type="spellStart"/>
            <w:r w:rsidRPr="00483C86">
              <w:rPr>
                <w:rFonts w:ascii="Times New Roman" w:hAnsi="Times New Roman" w:cs="Times New Roman"/>
              </w:rPr>
              <w:t>abc</w:t>
            </w:r>
            <w:proofErr w:type="spellEnd"/>
          </w:p>
        </w:tc>
        <w:tc>
          <w:tcPr>
            <w:tcW w:w="0" w:type="auto"/>
            <w:vAlign w:val="center"/>
            <w:hideMark/>
          </w:tcPr>
          <w:p w14:paraId="33F1898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5434B9D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05CAF5E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6D93949F" w14:textId="77777777" w:rsidTr="00194E70">
        <w:trPr>
          <w:tblCellSpacing w:w="15" w:type="dxa"/>
        </w:trPr>
        <w:tc>
          <w:tcPr>
            <w:tcW w:w="0" w:type="auto"/>
            <w:vAlign w:val="center"/>
            <w:hideMark/>
          </w:tcPr>
          <w:p w14:paraId="34D4C19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VAL-04</w:t>
            </w:r>
          </w:p>
        </w:tc>
        <w:tc>
          <w:tcPr>
            <w:tcW w:w="0" w:type="auto"/>
            <w:vAlign w:val="center"/>
            <w:hideMark/>
          </w:tcPr>
          <w:p w14:paraId="611337C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Non-numeric input for sale amount</w:t>
            </w:r>
          </w:p>
        </w:tc>
        <w:tc>
          <w:tcPr>
            <w:tcW w:w="0" w:type="auto"/>
            <w:vAlign w:val="center"/>
            <w:hideMark/>
          </w:tcPr>
          <w:p w14:paraId="394FFEE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Input: </w:t>
            </w:r>
            <w:proofErr w:type="spellStart"/>
            <w:r w:rsidRPr="00483C86">
              <w:rPr>
                <w:rFonts w:ascii="Times New Roman" w:hAnsi="Times New Roman" w:cs="Times New Roman"/>
              </w:rPr>
              <w:t>abc</w:t>
            </w:r>
            <w:proofErr w:type="spellEnd"/>
          </w:p>
        </w:tc>
        <w:tc>
          <w:tcPr>
            <w:tcW w:w="0" w:type="auto"/>
            <w:vAlign w:val="center"/>
            <w:hideMark/>
          </w:tcPr>
          <w:p w14:paraId="4CF19D9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6C373E8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 xml:space="preserve">Error </w:t>
            </w:r>
            <w:proofErr w:type="spellStart"/>
            <w:r w:rsidRPr="00483C86">
              <w:rPr>
                <w:rFonts w:ascii="Times New Roman" w:hAnsi="Times New Roman" w:cs="Times New Roman"/>
              </w:rPr>
              <w:t>messageInput</w:t>
            </w:r>
            <w:proofErr w:type="spellEnd"/>
            <w:r w:rsidRPr="00483C86">
              <w:rPr>
                <w:rFonts w:ascii="Times New Roman" w:hAnsi="Times New Roman" w:cs="Times New Roman"/>
              </w:rPr>
              <w:t xml:space="preserve"> </w:t>
            </w:r>
            <w:proofErr w:type="spellStart"/>
            <w:r w:rsidRPr="00483C86">
              <w:rPr>
                <w:rFonts w:ascii="Times New Roman" w:hAnsi="Times New Roman" w:cs="Times New Roman"/>
              </w:rPr>
              <w:t>clearedPrompt</w:t>
            </w:r>
            <w:proofErr w:type="spellEnd"/>
            <w:r w:rsidRPr="00483C86">
              <w:rPr>
                <w:rFonts w:ascii="Times New Roman" w:hAnsi="Times New Roman" w:cs="Times New Roman"/>
              </w:rPr>
              <w:t xml:space="preserve"> for valid input</w:t>
            </w:r>
          </w:p>
        </w:tc>
        <w:tc>
          <w:tcPr>
            <w:tcW w:w="0" w:type="auto"/>
            <w:vAlign w:val="center"/>
            <w:hideMark/>
          </w:tcPr>
          <w:p w14:paraId="1E66ECB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1FAB16BD" w14:textId="77777777" w:rsidTr="00194E70">
        <w:trPr>
          <w:tblCellSpacing w:w="15" w:type="dxa"/>
        </w:trPr>
        <w:tc>
          <w:tcPr>
            <w:tcW w:w="0" w:type="auto"/>
            <w:vAlign w:val="center"/>
            <w:hideMark/>
          </w:tcPr>
          <w:p w14:paraId="51B992C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VAL-05</w:t>
            </w:r>
          </w:p>
        </w:tc>
        <w:tc>
          <w:tcPr>
            <w:tcW w:w="0" w:type="auto"/>
            <w:vAlign w:val="center"/>
            <w:hideMark/>
          </w:tcPr>
          <w:p w14:paraId="5741597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Empty input for required fields (Make/Model)</w:t>
            </w:r>
          </w:p>
        </w:tc>
        <w:tc>
          <w:tcPr>
            <w:tcW w:w="0" w:type="auto"/>
            <w:vAlign w:val="center"/>
            <w:hideMark/>
          </w:tcPr>
          <w:p w14:paraId="01126E1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Input: (empty)</w:t>
            </w:r>
          </w:p>
        </w:tc>
        <w:tc>
          <w:tcPr>
            <w:tcW w:w="0" w:type="auto"/>
            <w:vAlign w:val="center"/>
            <w:hideMark/>
          </w:tcPr>
          <w:p w14:paraId="3B16613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Field accepted but potentially problematic</w:t>
            </w:r>
          </w:p>
        </w:tc>
        <w:tc>
          <w:tcPr>
            <w:tcW w:w="0" w:type="auto"/>
            <w:vAlign w:val="center"/>
            <w:hideMark/>
          </w:tcPr>
          <w:p w14:paraId="649C544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Field accepted</w:t>
            </w:r>
          </w:p>
        </w:tc>
        <w:tc>
          <w:tcPr>
            <w:tcW w:w="0" w:type="auto"/>
            <w:vAlign w:val="center"/>
            <w:hideMark/>
          </w:tcPr>
          <w:p w14:paraId="5C5ABA5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FAIL</w:t>
            </w:r>
          </w:p>
        </w:tc>
      </w:tr>
    </w:tbl>
    <w:p w14:paraId="01940B8F" w14:textId="10274A84" w:rsidR="00483C86" w:rsidRPr="00483C86" w:rsidRDefault="00483C86" w:rsidP="00483C86">
      <w:pPr>
        <w:pStyle w:val="ListBullet"/>
        <w:numPr>
          <w:ilvl w:val="0"/>
          <w:numId w:val="0"/>
        </w:numPr>
        <w:rPr>
          <w:rFonts w:ascii="Times New Roman" w:hAnsi="Times New Roman" w:cs="Times New Roman"/>
        </w:rPr>
      </w:pPr>
    </w:p>
    <w:p w14:paraId="278C1796" w14:textId="77777777" w:rsidR="00483C86" w:rsidRPr="00194E70" w:rsidRDefault="00483C86" w:rsidP="00194E70">
      <w:pPr>
        <w:pStyle w:val="Heading3"/>
        <w:rPr>
          <w:rFonts w:ascii="Times New Roman" w:hAnsi="Times New Roman" w:cs="Times New Roman"/>
          <w:color w:val="auto"/>
        </w:rPr>
      </w:pPr>
      <w:bookmarkStart w:id="9" w:name="_Toc211414555"/>
      <w:r w:rsidRPr="00194E70">
        <w:rPr>
          <w:rFonts w:ascii="Times New Roman" w:hAnsi="Times New Roman" w:cs="Times New Roman"/>
          <w:color w:val="auto"/>
        </w:rPr>
        <w:t>2.6 File Operations Tests</w:t>
      </w:r>
      <w:bookmarkEnd w:id="9"/>
      <w:r w:rsidRPr="00194E70">
        <w:rPr>
          <w:rFonts w:ascii="Times New Roman" w:hAnsi="Times New Roman" w:cs="Times New Roman"/>
          <w:color w:val="auto"/>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4"/>
        <w:gridCol w:w="1786"/>
        <w:gridCol w:w="1753"/>
        <w:gridCol w:w="1889"/>
        <w:gridCol w:w="1826"/>
        <w:gridCol w:w="682"/>
      </w:tblGrid>
      <w:tr w:rsidR="00194E70" w:rsidRPr="00483C86" w14:paraId="55584E3E" w14:textId="77777777" w:rsidTr="00194E70">
        <w:trPr>
          <w:tblHeader/>
          <w:tblCellSpacing w:w="15" w:type="dxa"/>
        </w:trPr>
        <w:tc>
          <w:tcPr>
            <w:tcW w:w="0" w:type="auto"/>
            <w:vAlign w:val="center"/>
            <w:hideMark/>
          </w:tcPr>
          <w:p w14:paraId="44719688"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Case ID</w:t>
            </w:r>
          </w:p>
        </w:tc>
        <w:tc>
          <w:tcPr>
            <w:tcW w:w="0" w:type="auto"/>
            <w:vAlign w:val="center"/>
            <w:hideMark/>
          </w:tcPr>
          <w:p w14:paraId="54A8B7DC"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Test Description</w:t>
            </w:r>
          </w:p>
        </w:tc>
        <w:tc>
          <w:tcPr>
            <w:tcW w:w="0" w:type="auto"/>
            <w:vAlign w:val="center"/>
            <w:hideMark/>
          </w:tcPr>
          <w:p w14:paraId="67A249FD"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Input</w:t>
            </w:r>
          </w:p>
        </w:tc>
        <w:tc>
          <w:tcPr>
            <w:tcW w:w="0" w:type="auto"/>
            <w:vAlign w:val="center"/>
            <w:hideMark/>
          </w:tcPr>
          <w:p w14:paraId="57FD4B4C"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Expected Output</w:t>
            </w:r>
          </w:p>
        </w:tc>
        <w:tc>
          <w:tcPr>
            <w:tcW w:w="0" w:type="auto"/>
            <w:vAlign w:val="center"/>
            <w:hideMark/>
          </w:tcPr>
          <w:p w14:paraId="2B3E7B07"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Actual Output</w:t>
            </w:r>
          </w:p>
        </w:tc>
        <w:tc>
          <w:tcPr>
            <w:tcW w:w="0" w:type="auto"/>
            <w:vAlign w:val="center"/>
            <w:hideMark/>
          </w:tcPr>
          <w:p w14:paraId="17027BE9" w14:textId="77777777" w:rsidR="00483C86" w:rsidRPr="00483C86" w:rsidRDefault="00483C86" w:rsidP="00483C86">
            <w:pPr>
              <w:pStyle w:val="ListBullet"/>
              <w:numPr>
                <w:ilvl w:val="0"/>
                <w:numId w:val="0"/>
              </w:numPr>
              <w:rPr>
                <w:rFonts w:ascii="Times New Roman" w:hAnsi="Times New Roman" w:cs="Times New Roman"/>
                <w:b/>
                <w:bCs/>
              </w:rPr>
            </w:pPr>
            <w:r w:rsidRPr="00483C86">
              <w:rPr>
                <w:rFonts w:ascii="Times New Roman" w:hAnsi="Times New Roman" w:cs="Times New Roman"/>
                <w:b/>
                <w:bCs/>
              </w:rPr>
              <w:t>Status</w:t>
            </w:r>
          </w:p>
        </w:tc>
      </w:tr>
      <w:tr w:rsidR="00194E70" w:rsidRPr="00483C86" w14:paraId="066633CD" w14:textId="77777777" w:rsidTr="00194E70">
        <w:trPr>
          <w:tblCellSpacing w:w="15" w:type="dxa"/>
        </w:trPr>
        <w:tc>
          <w:tcPr>
            <w:tcW w:w="0" w:type="auto"/>
            <w:vAlign w:val="center"/>
            <w:hideMark/>
          </w:tcPr>
          <w:p w14:paraId="37BE8DF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FILE-01</w:t>
            </w:r>
          </w:p>
        </w:tc>
        <w:tc>
          <w:tcPr>
            <w:tcW w:w="0" w:type="auto"/>
            <w:vAlign w:val="center"/>
            <w:hideMark/>
          </w:tcPr>
          <w:p w14:paraId="245A319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Create vehicles.txt on first vehicle add</w:t>
            </w:r>
          </w:p>
        </w:tc>
        <w:tc>
          <w:tcPr>
            <w:tcW w:w="0" w:type="auto"/>
            <w:vAlign w:val="center"/>
            <w:hideMark/>
          </w:tcPr>
          <w:p w14:paraId="332CA84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a new vehicle</w:t>
            </w:r>
          </w:p>
        </w:tc>
        <w:tc>
          <w:tcPr>
            <w:tcW w:w="0" w:type="auto"/>
            <w:vAlign w:val="center"/>
            <w:hideMark/>
          </w:tcPr>
          <w:p w14:paraId="533F5C8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 created with correct vehicle data</w:t>
            </w:r>
          </w:p>
        </w:tc>
        <w:tc>
          <w:tcPr>
            <w:tcW w:w="0" w:type="auto"/>
            <w:vAlign w:val="center"/>
            <w:hideMark/>
          </w:tcPr>
          <w:p w14:paraId="40CE0A4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 created with correct vehicle data</w:t>
            </w:r>
          </w:p>
        </w:tc>
        <w:tc>
          <w:tcPr>
            <w:tcW w:w="0" w:type="auto"/>
            <w:vAlign w:val="center"/>
            <w:hideMark/>
          </w:tcPr>
          <w:p w14:paraId="3B6E029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2F1FBCF9" w14:textId="77777777" w:rsidTr="00194E70">
        <w:trPr>
          <w:tblCellSpacing w:w="15" w:type="dxa"/>
        </w:trPr>
        <w:tc>
          <w:tcPr>
            <w:tcW w:w="0" w:type="auto"/>
            <w:vAlign w:val="center"/>
            <w:hideMark/>
          </w:tcPr>
          <w:p w14:paraId="19DDE3E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FILE-02</w:t>
            </w:r>
          </w:p>
        </w:tc>
        <w:tc>
          <w:tcPr>
            <w:tcW w:w="0" w:type="auto"/>
            <w:vAlign w:val="center"/>
            <w:hideMark/>
          </w:tcPr>
          <w:p w14:paraId="707C5FF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Create sales.txt on first sale add</w:t>
            </w:r>
          </w:p>
        </w:tc>
        <w:tc>
          <w:tcPr>
            <w:tcW w:w="0" w:type="auto"/>
            <w:vAlign w:val="center"/>
            <w:hideMark/>
          </w:tcPr>
          <w:p w14:paraId="6E7990A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Add a new sale</w:t>
            </w:r>
          </w:p>
        </w:tc>
        <w:tc>
          <w:tcPr>
            <w:tcW w:w="0" w:type="auto"/>
            <w:vAlign w:val="center"/>
            <w:hideMark/>
          </w:tcPr>
          <w:p w14:paraId="48AED997"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 created with correct sale data</w:t>
            </w:r>
          </w:p>
        </w:tc>
        <w:tc>
          <w:tcPr>
            <w:tcW w:w="0" w:type="auto"/>
            <w:vAlign w:val="center"/>
            <w:hideMark/>
          </w:tcPr>
          <w:p w14:paraId="76DE52F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 created with correct sale data</w:t>
            </w:r>
          </w:p>
        </w:tc>
        <w:tc>
          <w:tcPr>
            <w:tcW w:w="0" w:type="auto"/>
            <w:vAlign w:val="center"/>
            <w:hideMark/>
          </w:tcPr>
          <w:p w14:paraId="4A22ABA5"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54621103" w14:textId="77777777" w:rsidTr="00194E70">
        <w:trPr>
          <w:tblCellSpacing w:w="15" w:type="dxa"/>
        </w:trPr>
        <w:tc>
          <w:tcPr>
            <w:tcW w:w="0" w:type="auto"/>
            <w:vAlign w:val="center"/>
            <w:hideMark/>
          </w:tcPr>
          <w:p w14:paraId="6FA162B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FILE-03</w:t>
            </w:r>
          </w:p>
        </w:tc>
        <w:tc>
          <w:tcPr>
            <w:tcW w:w="0" w:type="auto"/>
            <w:vAlign w:val="center"/>
            <w:hideMark/>
          </w:tcPr>
          <w:p w14:paraId="1D55D50A"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Create users.txt if not exists</w:t>
            </w:r>
          </w:p>
        </w:tc>
        <w:tc>
          <w:tcPr>
            <w:tcW w:w="0" w:type="auto"/>
            <w:vAlign w:val="center"/>
            <w:hideMark/>
          </w:tcPr>
          <w:p w14:paraId="00DA9529"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First program run</w:t>
            </w:r>
          </w:p>
        </w:tc>
        <w:tc>
          <w:tcPr>
            <w:tcW w:w="0" w:type="auto"/>
            <w:vAlign w:val="center"/>
            <w:hideMark/>
          </w:tcPr>
          <w:p w14:paraId="5C99060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 created with default admin user</w:t>
            </w:r>
          </w:p>
        </w:tc>
        <w:tc>
          <w:tcPr>
            <w:tcW w:w="0" w:type="auto"/>
            <w:vAlign w:val="center"/>
            <w:hideMark/>
          </w:tcPr>
          <w:p w14:paraId="75894D5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 created with default admin user</w:t>
            </w:r>
          </w:p>
        </w:tc>
        <w:tc>
          <w:tcPr>
            <w:tcW w:w="0" w:type="auto"/>
            <w:vAlign w:val="center"/>
            <w:hideMark/>
          </w:tcPr>
          <w:p w14:paraId="2F686E73"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2F3FEFB9" w14:textId="77777777" w:rsidTr="00194E70">
        <w:trPr>
          <w:tblCellSpacing w:w="15" w:type="dxa"/>
        </w:trPr>
        <w:tc>
          <w:tcPr>
            <w:tcW w:w="0" w:type="auto"/>
            <w:vAlign w:val="center"/>
            <w:hideMark/>
          </w:tcPr>
          <w:p w14:paraId="513374C2"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FILE-04</w:t>
            </w:r>
          </w:p>
        </w:tc>
        <w:tc>
          <w:tcPr>
            <w:tcW w:w="0" w:type="auto"/>
            <w:vAlign w:val="center"/>
            <w:hideMark/>
          </w:tcPr>
          <w:p w14:paraId="3E131A0F"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Load vehicle data from existing file</w:t>
            </w:r>
          </w:p>
        </w:tc>
        <w:tc>
          <w:tcPr>
            <w:tcW w:w="0" w:type="auto"/>
            <w:vAlign w:val="center"/>
            <w:hideMark/>
          </w:tcPr>
          <w:p w14:paraId="7DDB744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Start program with existing vehicles.txt</w:t>
            </w:r>
          </w:p>
        </w:tc>
        <w:tc>
          <w:tcPr>
            <w:tcW w:w="0" w:type="auto"/>
            <w:vAlign w:val="center"/>
            <w:hideMark/>
          </w:tcPr>
          <w:p w14:paraId="6708EF4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Vehicles loaded correctly</w:t>
            </w:r>
          </w:p>
        </w:tc>
        <w:tc>
          <w:tcPr>
            <w:tcW w:w="0" w:type="auto"/>
            <w:vAlign w:val="center"/>
            <w:hideMark/>
          </w:tcPr>
          <w:p w14:paraId="5CCF8F9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Vehicles loaded correctly</w:t>
            </w:r>
          </w:p>
        </w:tc>
        <w:tc>
          <w:tcPr>
            <w:tcW w:w="0" w:type="auto"/>
            <w:vAlign w:val="center"/>
            <w:hideMark/>
          </w:tcPr>
          <w:p w14:paraId="21C575A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5E725B1E" w14:textId="77777777" w:rsidTr="00194E70">
        <w:trPr>
          <w:tblCellSpacing w:w="15" w:type="dxa"/>
        </w:trPr>
        <w:tc>
          <w:tcPr>
            <w:tcW w:w="0" w:type="auto"/>
            <w:vAlign w:val="center"/>
            <w:hideMark/>
          </w:tcPr>
          <w:p w14:paraId="42DC547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FILE-05</w:t>
            </w:r>
          </w:p>
        </w:tc>
        <w:tc>
          <w:tcPr>
            <w:tcW w:w="0" w:type="auto"/>
            <w:vAlign w:val="center"/>
            <w:hideMark/>
          </w:tcPr>
          <w:p w14:paraId="19A02A6D"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Load sales data from existing file</w:t>
            </w:r>
          </w:p>
        </w:tc>
        <w:tc>
          <w:tcPr>
            <w:tcW w:w="0" w:type="auto"/>
            <w:vAlign w:val="center"/>
            <w:hideMark/>
          </w:tcPr>
          <w:p w14:paraId="308853F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Start program with existing sales.txt</w:t>
            </w:r>
          </w:p>
        </w:tc>
        <w:tc>
          <w:tcPr>
            <w:tcW w:w="0" w:type="auto"/>
            <w:vAlign w:val="center"/>
            <w:hideMark/>
          </w:tcPr>
          <w:p w14:paraId="790AFA2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Sales loaded correctly</w:t>
            </w:r>
          </w:p>
        </w:tc>
        <w:tc>
          <w:tcPr>
            <w:tcW w:w="0" w:type="auto"/>
            <w:vAlign w:val="center"/>
            <w:hideMark/>
          </w:tcPr>
          <w:p w14:paraId="352CBEC8"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Sales loaded correctly</w:t>
            </w:r>
          </w:p>
        </w:tc>
        <w:tc>
          <w:tcPr>
            <w:tcW w:w="0" w:type="auto"/>
            <w:vAlign w:val="center"/>
            <w:hideMark/>
          </w:tcPr>
          <w:p w14:paraId="109FD31B"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r w:rsidR="00194E70" w:rsidRPr="00483C86" w14:paraId="7458BC1F" w14:textId="77777777" w:rsidTr="00194E70">
        <w:trPr>
          <w:tblCellSpacing w:w="15" w:type="dxa"/>
        </w:trPr>
        <w:tc>
          <w:tcPr>
            <w:tcW w:w="0" w:type="auto"/>
            <w:vAlign w:val="center"/>
            <w:hideMark/>
          </w:tcPr>
          <w:p w14:paraId="641E8376"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FILE-06</w:t>
            </w:r>
          </w:p>
        </w:tc>
        <w:tc>
          <w:tcPr>
            <w:tcW w:w="0" w:type="auto"/>
            <w:vAlign w:val="center"/>
            <w:hideMark/>
          </w:tcPr>
          <w:p w14:paraId="01A61F7C"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Create sales report file</w:t>
            </w:r>
          </w:p>
        </w:tc>
        <w:tc>
          <w:tcPr>
            <w:tcW w:w="0" w:type="auto"/>
            <w:vAlign w:val="center"/>
            <w:hideMark/>
          </w:tcPr>
          <w:p w14:paraId="5D1294D0"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Generate sales report</w:t>
            </w:r>
          </w:p>
        </w:tc>
        <w:tc>
          <w:tcPr>
            <w:tcW w:w="0" w:type="auto"/>
            <w:vAlign w:val="center"/>
            <w:hideMark/>
          </w:tcPr>
          <w:p w14:paraId="2CE3D551"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Report file created with correct filename and data</w:t>
            </w:r>
          </w:p>
        </w:tc>
        <w:tc>
          <w:tcPr>
            <w:tcW w:w="0" w:type="auto"/>
            <w:vAlign w:val="center"/>
            <w:hideMark/>
          </w:tcPr>
          <w:p w14:paraId="3B7B5CFE"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Report file created with correct filename and data</w:t>
            </w:r>
          </w:p>
        </w:tc>
        <w:tc>
          <w:tcPr>
            <w:tcW w:w="0" w:type="auto"/>
            <w:vAlign w:val="center"/>
            <w:hideMark/>
          </w:tcPr>
          <w:p w14:paraId="06AB4A94" w14:textId="77777777" w:rsidR="00483C86" w:rsidRPr="00483C86" w:rsidRDefault="00483C86" w:rsidP="00483C86">
            <w:pPr>
              <w:pStyle w:val="ListBullet"/>
              <w:numPr>
                <w:ilvl w:val="0"/>
                <w:numId w:val="0"/>
              </w:numPr>
              <w:rPr>
                <w:rFonts w:ascii="Times New Roman" w:hAnsi="Times New Roman" w:cs="Times New Roman"/>
              </w:rPr>
            </w:pPr>
            <w:r w:rsidRPr="00483C86">
              <w:rPr>
                <w:rFonts w:ascii="Times New Roman" w:hAnsi="Times New Roman" w:cs="Times New Roman"/>
              </w:rPr>
              <w:t>PASS</w:t>
            </w:r>
          </w:p>
        </w:tc>
      </w:tr>
    </w:tbl>
    <w:p w14:paraId="3BAF546D" w14:textId="77777777" w:rsidR="00483C86" w:rsidRPr="00194E70" w:rsidRDefault="00483C86" w:rsidP="00483C86">
      <w:pPr>
        <w:pStyle w:val="ListBullet"/>
        <w:numPr>
          <w:ilvl w:val="0"/>
          <w:numId w:val="0"/>
        </w:numPr>
        <w:ind w:left="360" w:hanging="360"/>
        <w:rPr>
          <w:rFonts w:ascii="Times New Roman" w:hAnsi="Times New Roman" w:cs="Times New Roman"/>
        </w:rPr>
      </w:pPr>
    </w:p>
    <w:sectPr w:rsidR="00483C86" w:rsidRPr="00194E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E30DE"/>
    <w:multiLevelType w:val="multilevel"/>
    <w:tmpl w:val="C1BCFD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3C23D64"/>
    <w:multiLevelType w:val="multilevel"/>
    <w:tmpl w:val="ED00B2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92E71F2"/>
    <w:multiLevelType w:val="multilevel"/>
    <w:tmpl w:val="29D6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51AB1"/>
    <w:multiLevelType w:val="multilevel"/>
    <w:tmpl w:val="53CE5C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0474229">
    <w:abstractNumId w:val="8"/>
  </w:num>
  <w:num w:numId="2" w16cid:durableId="1347290583">
    <w:abstractNumId w:val="6"/>
  </w:num>
  <w:num w:numId="3" w16cid:durableId="1672173633">
    <w:abstractNumId w:val="5"/>
  </w:num>
  <w:num w:numId="4" w16cid:durableId="1050107608">
    <w:abstractNumId w:val="4"/>
  </w:num>
  <w:num w:numId="5" w16cid:durableId="471338603">
    <w:abstractNumId w:val="7"/>
  </w:num>
  <w:num w:numId="6" w16cid:durableId="116266887">
    <w:abstractNumId w:val="3"/>
  </w:num>
  <w:num w:numId="7" w16cid:durableId="1874541339">
    <w:abstractNumId w:val="2"/>
  </w:num>
  <w:num w:numId="8" w16cid:durableId="1388410102">
    <w:abstractNumId w:val="1"/>
  </w:num>
  <w:num w:numId="9" w16cid:durableId="96600155">
    <w:abstractNumId w:val="0"/>
  </w:num>
  <w:num w:numId="10" w16cid:durableId="1994215107">
    <w:abstractNumId w:val="11"/>
  </w:num>
  <w:num w:numId="11" w16cid:durableId="358748003">
    <w:abstractNumId w:val="12"/>
  </w:num>
  <w:num w:numId="12" w16cid:durableId="1245069134">
    <w:abstractNumId w:val="9"/>
  </w:num>
  <w:num w:numId="13" w16cid:durableId="2145268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E70"/>
    <w:rsid w:val="0029639D"/>
    <w:rsid w:val="00326F90"/>
    <w:rsid w:val="00483C86"/>
    <w:rsid w:val="007002C2"/>
    <w:rsid w:val="00AA1D8D"/>
    <w:rsid w:val="00B47730"/>
    <w:rsid w:val="00BE14C5"/>
    <w:rsid w:val="00CB0664"/>
    <w:rsid w:val="00DA4D6E"/>
    <w:rsid w:val="00E819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D1B5C"/>
  <w14:defaultImageDpi w14:val="300"/>
  <w15:docId w15:val="{C422DC9A-8660-4FC8-8F13-861C1389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83C86"/>
    <w:rPr>
      <w:color w:val="0000FF" w:themeColor="hyperlink"/>
      <w:u w:val="single"/>
    </w:rPr>
  </w:style>
  <w:style w:type="character" w:styleId="UnresolvedMention">
    <w:name w:val="Unresolved Mention"/>
    <w:basedOn w:val="DefaultParagraphFont"/>
    <w:uiPriority w:val="99"/>
    <w:semiHidden/>
    <w:unhideWhenUsed/>
    <w:rsid w:val="00483C86"/>
    <w:rPr>
      <w:color w:val="605E5C"/>
      <w:shd w:val="clear" w:color="auto" w:fill="E1DFDD"/>
    </w:rPr>
  </w:style>
  <w:style w:type="paragraph" w:styleId="TOC2">
    <w:name w:val="toc 2"/>
    <w:basedOn w:val="Normal"/>
    <w:next w:val="Normal"/>
    <w:autoRedefine/>
    <w:uiPriority w:val="39"/>
    <w:unhideWhenUsed/>
    <w:rsid w:val="00194E70"/>
    <w:pPr>
      <w:spacing w:after="100"/>
      <w:ind w:left="220"/>
    </w:pPr>
  </w:style>
  <w:style w:type="paragraph" w:styleId="TOC3">
    <w:name w:val="toc 3"/>
    <w:basedOn w:val="Normal"/>
    <w:next w:val="Normal"/>
    <w:autoRedefine/>
    <w:uiPriority w:val="39"/>
    <w:unhideWhenUsed/>
    <w:rsid w:val="00194E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Senarathna Senarathna</cp:lastModifiedBy>
  <cp:revision>2</cp:revision>
  <dcterms:created xsi:type="dcterms:W3CDTF">2013-12-23T23:15:00Z</dcterms:created>
  <dcterms:modified xsi:type="dcterms:W3CDTF">2025-10-15T04:26:00Z</dcterms:modified>
  <cp:category/>
</cp:coreProperties>
</file>